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4"/>
        <w:rPr>
          <w:rFonts w:hint="default" w:ascii="Arial Regular" w:hAnsi="Arial Regular" w:eastAsia="Times New Roman" w:cs="Arial Regular"/>
          <w:b w:val="0"/>
          <w:bCs/>
          <w:sz w:val="35"/>
          <w:szCs w:val="35"/>
          <w:vertAlign w:val="superscript"/>
          <w:lang w:eastAsia="zh-Hans"/>
          <w14:ligatures w14:val="standard"/>
        </w:rPr>
      </w:pPr>
      <w:r>
        <w:rPr>
          <w:rFonts w:hint="default" w:ascii="Arial Regular" w:hAnsi="Arial Regular" w:cs="Arial Regular"/>
          <w:b w:val="0"/>
          <w:bCs/>
          <w:sz w:val="35"/>
          <w:szCs w:val="35"/>
          <w:lang w:val="en-US" w:eastAsia="zh-Hans"/>
          <w14:ligatures w14:val="standard"/>
        </w:rPr>
        <w:t>LLM</w:t>
      </w:r>
      <w:r>
        <w:rPr>
          <w:rFonts w:hint="default" w:ascii="Arial Regular" w:hAnsi="Arial Regular" w:cs="Arial Regular"/>
          <w:b w:val="0"/>
          <w:bCs/>
          <w:sz w:val="35"/>
          <w:szCs w:val="35"/>
          <w:lang w:eastAsia="zh-Hans"/>
          <w14:ligatures w14:val="standard"/>
        </w:rPr>
        <w:t>-</w:t>
      </w:r>
      <w:r>
        <w:rPr>
          <w:rFonts w:hint="default" w:ascii="Arial Regular" w:hAnsi="Arial Regular" w:cs="Arial Regular"/>
          <w:b w:val="0"/>
          <w:bCs/>
          <w:sz w:val="35"/>
          <w:szCs w:val="35"/>
          <w:lang w:val="en-US" w:eastAsia="zh-Hans"/>
          <w14:ligatures w14:val="standard"/>
        </w:rPr>
        <w:t>Based</w:t>
      </w:r>
      <w:r>
        <w:rPr>
          <w:rFonts w:hint="default" w:ascii="Arial Regular" w:hAnsi="Arial Regular" w:cs="Arial Regular"/>
          <w:b w:val="0"/>
          <w:bCs/>
          <w:sz w:val="35"/>
          <w:szCs w:val="35"/>
          <w:lang w:eastAsia="zh-Hans"/>
          <w14:ligatures w14:val="standard"/>
        </w:rPr>
        <w:t xml:space="preserve"> Code Generation Method for Golang Compiler Testing</w:t>
      </w:r>
    </w:p>
    <w:p>
      <w:pPr>
        <w:pStyle w:val="149"/>
        <w:rPr>
          <w:rStyle w:val="174"/>
          <w:sz w:val="35"/>
          <w:szCs w:val="35"/>
          <w14:ligatures w14:val="standard"/>
        </w:rPr>
        <w:sectPr>
          <w:headerReference r:id="rId5" w:type="default"/>
          <w:footerReference r:id="rId7" w:type="default"/>
          <w:headerReference r:id="rId6" w:type="even"/>
          <w:footerReference r:id="rId8" w:type="even"/>
          <w:endnotePr>
            <w:numFmt w:val="decimal"/>
          </w:endnotePr>
          <w:type w:val="continuous"/>
          <w:pgSz w:w="12240" w:h="15840"/>
          <w:pgMar w:top="1500" w:right="1080" w:bottom="1600" w:left="1080" w:header="1080" w:footer="1080" w:gutter="0"/>
          <w:pgNumType w:start="1"/>
          <w:cols w:space="480" w:num="1"/>
          <w:titlePg/>
          <w:docGrid w:linePitch="360" w:charSpace="0"/>
        </w:sectPr>
      </w:pPr>
    </w:p>
    <w:p>
      <w:pPr>
        <w:pStyle w:val="149"/>
        <w:jc w:val="center"/>
        <w:rPr>
          <w:rFonts w:hint="default" w:ascii="Arial Regular" w:hAnsi="Arial Regular" w:cs="Arial Regular"/>
          <w14:ligatures w14:val="standard"/>
        </w:rPr>
      </w:pPr>
      <w:bookmarkStart w:id="7" w:name="_GoBack"/>
      <w:bookmarkEnd w:id="7"/>
      <w:r>
        <w:rPr>
          <w:rStyle w:val="174"/>
          <w:rFonts w:hint="default" w:ascii="Arial Regular" w:hAnsi="Arial Regular" w:cs="Arial Regular"/>
          <w14:ligatures w14:val="standard"/>
        </w:rPr>
        <w:t>QIUHAN GU</w:t>
      </w:r>
      <w:r>
        <w:rPr>
          <w:rFonts w:hint="default" w:ascii="Arial Regular" w:hAnsi="Arial Regular" w:cs="Arial Regular"/>
          <w14:ligatures w14:val="standard"/>
        </w:rPr>
        <w:br w:type="textWrapping"/>
      </w:r>
      <w:r>
        <w:rPr>
          <w:rStyle w:val="187"/>
          <w:rFonts w:hint="default" w:ascii="Arial Regular" w:hAnsi="Arial Regular" w:cs="Arial Regular"/>
          <w:color w:val="auto"/>
          <w:sz w:val="20"/>
          <w14:ligatures w14:val="standard"/>
        </w:rPr>
        <w:t xml:space="preserve"> </w:t>
      </w:r>
      <w:r>
        <w:rPr>
          <w:rStyle w:val="187"/>
          <w:rFonts w:hint="default" w:ascii="Arial Regular" w:hAnsi="Arial Regular" w:cs="Arial Regular"/>
          <w:color w:val="auto"/>
          <w:sz w:val="20"/>
          <w14:ligatures w14:val="standard"/>
        </w:rPr>
        <w:t>Computer Science and Technology</w:t>
      </w:r>
      <w:r>
        <w:rPr>
          <w:rStyle w:val="188"/>
          <w:rFonts w:hint="default" w:ascii="Arial Regular" w:hAnsi="Arial Regular" w:cs="Arial Regular"/>
          <w:color w:val="auto"/>
          <w:sz w:val="20"/>
          <w14:ligatures w14:val="standard"/>
        </w:rPr>
        <w:br w:type="textWrapping"/>
      </w:r>
      <w:r>
        <w:rPr>
          <w:rStyle w:val="188"/>
          <w:rFonts w:hint="default" w:ascii="Arial Regular" w:hAnsi="Arial Regular" w:cs="Arial Regular"/>
          <w:color w:val="auto"/>
          <w:sz w:val="20"/>
          <w14:ligatures w14:val="standard"/>
        </w:rPr>
        <w:t xml:space="preserve"> </w:t>
      </w:r>
      <w:r>
        <w:rPr>
          <w:rStyle w:val="188"/>
          <w:rFonts w:hint="default" w:ascii="Arial Regular" w:hAnsi="Arial Regular" w:cs="Arial Regular"/>
          <w:color w:val="auto"/>
          <w:sz w:val="20"/>
          <w14:ligatures w14:val="standard"/>
        </w:rPr>
        <w:t>Nanjing University</w:t>
      </w:r>
      <w:r>
        <w:rPr>
          <w:rStyle w:val="188"/>
          <w:rFonts w:hint="default" w:ascii="Arial Regular" w:hAnsi="Arial Regular" w:cs="Arial Regular"/>
          <w:color w:val="auto"/>
          <w:sz w:val="20"/>
          <w14:ligatures w14:val="standard"/>
        </w:rPr>
        <w:br w:type="textWrapping"/>
      </w:r>
      <w:r>
        <w:rPr>
          <w:rStyle w:val="188"/>
          <w:rFonts w:hint="default" w:ascii="Arial Regular" w:hAnsi="Arial Regular" w:cs="Arial Regular"/>
          <w:color w:val="auto"/>
          <w:sz w:val="20"/>
          <w14:ligatures w14:val="standard"/>
        </w:rPr>
        <w:t xml:space="preserve"> </w:t>
      </w:r>
      <w:r>
        <w:rPr>
          <w:rStyle w:val="154"/>
          <w:rFonts w:hint="default" w:ascii="Arial Regular" w:hAnsi="Arial Regular" w:cs="Arial Regular"/>
          <w:sz w:val="20"/>
          <w14:ligatures w14:val="standard"/>
        </w:rPr>
        <w:t>China</w:t>
      </w:r>
      <w:r>
        <w:rPr>
          <w:rFonts w:hint="default" w:ascii="Arial Regular" w:hAnsi="Arial Regular" w:cs="Arial Regular"/>
          <w:sz w:val="20"/>
          <w14:ligatures w14:val="standard"/>
        </w:rPr>
        <w:br w:type="textWrapping"/>
      </w:r>
      <w:r>
        <w:rPr>
          <w:rFonts w:hint="default" w:ascii="Arial Regular" w:hAnsi="Arial Regular" w:cs="Arial Regular"/>
          <w:sz w:val="20"/>
          <w14:ligatures w14:val="standard"/>
        </w:rPr>
        <w:t xml:space="preserve"> </w:t>
      </w:r>
      <w:r>
        <w:rPr>
          <w:rStyle w:val="168"/>
          <w:rFonts w:hint="default" w:ascii="Arial Regular" w:hAnsi="Arial Regular" w:cs="Arial Regular"/>
          <w:color w:val="auto"/>
          <w:sz w:val="20"/>
          <w:lang w:val="en-US" w:eastAsia="zh-Hans"/>
          <w14:ligatures w14:val="standard"/>
        </w:rPr>
        <w:t>qiuhan</w:t>
      </w:r>
      <w:r>
        <w:rPr>
          <w:rStyle w:val="168"/>
          <w:rFonts w:hint="default" w:ascii="Arial Regular" w:hAnsi="Arial Regular" w:cs="Arial Regular"/>
          <w:color w:val="auto"/>
          <w:sz w:val="20"/>
          <w:lang w:eastAsia="zh-Hans"/>
          <w14:ligatures w14:val="standard"/>
        </w:rPr>
        <w:t>.gu</w:t>
      </w:r>
      <w:r>
        <w:rPr>
          <w:rStyle w:val="168"/>
          <w:rFonts w:hint="default" w:ascii="Arial Regular" w:hAnsi="Arial Regular" w:cs="Arial Regular"/>
          <w:color w:val="auto"/>
          <w:sz w:val="20"/>
          <w14:ligatures w14:val="standard"/>
        </w:rPr>
        <w:t>@smail.nju.edu.cn</w:t>
      </w:r>
    </w:p>
    <w:p>
      <w:pPr>
        <w:pStyle w:val="147"/>
        <w:rPr>
          <w:color w:val="auto"/>
          <w14:ligatures w14:val="standard"/>
        </w:rPr>
      </w:pPr>
    </w:p>
    <w:p>
      <w:pPr>
        <w:pStyle w:val="136"/>
        <w:rPr>
          <w14:ligatures w14:val="standard"/>
        </w:rPr>
        <w:sectPr>
          <w:endnotePr>
            <w:numFmt w:val="decimal"/>
          </w:endnotePr>
          <w:type w:val="continuous"/>
          <w:pgSz w:w="12240" w:h="15840"/>
          <w:pgMar w:top="1500" w:right="1080" w:bottom="1600" w:left="1080" w:header="1080" w:footer="1080" w:gutter="0"/>
          <w:pgNumType w:start="1"/>
          <w:cols w:space="480" w:num="1"/>
          <w:titlePg/>
          <w:docGrid w:linePitch="360" w:charSpace="0"/>
        </w:sectPr>
      </w:pPr>
    </w:p>
    <w:p>
      <w:pPr>
        <w:pStyle w:val="136"/>
        <w:rPr>
          <w14:ligatures w14:val="standard"/>
        </w:rPr>
      </w:pPr>
      <w:r>
        <w:rPr>
          <w14:ligatures w14:val="standard"/>
        </w:rPr>
        <w:t xml:space="preserve">ABSTRACT </w:t>
      </w:r>
    </w:p>
    <w:p>
      <w:pPr>
        <w:pStyle w:val="59"/>
        <w:framePr w:w="4680" w:h="1441" w:hRule="exact" w:hSpace="187" w:wrap="around" w:vAnchor="page" w:hAnchor="page" w:x="1089" w:y="12601" w:anchorLock="1"/>
      </w:pPr>
      <w:r>
        <w:rPr>
          <w:vertAlign w:val="superscript"/>
        </w:rPr>
        <w:t>∗</w:t>
      </w:r>
      <w:r>
        <w:t>Article Title Footnote needs to be captured as Title Note</w:t>
      </w:r>
    </w:p>
    <w:p>
      <w:pPr>
        <w:pStyle w:val="59"/>
        <w:framePr w:w="4680" w:h="1441" w:hRule="exact" w:hSpace="187" w:wrap="around" w:vAnchor="page" w:hAnchor="page" w:x="1089" w:y="12601" w:anchorLock="1"/>
      </w:pPr>
      <w:r>
        <w:rPr>
          <w:vertAlign w:val="superscript"/>
        </w:rPr>
        <w:t>†</w:t>
      </w:r>
      <w:r>
        <w:t>Author Footnote to be captured as Author Note</w:t>
      </w:r>
    </w:p>
    <w:p>
      <w:pPr>
        <w:pStyle w:val="434"/>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pPr>
        <w:pStyle w:val="131"/>
        <w:framePr w:w="4680" w:h="1441" w:hRule="exact" w:hSpace="187" w:wrap="around" w:vAnchor="page" w:hAnchor="page" w:x="1089" w:y="12601" w:anchorLock="1"/>
        <w:rPr>
          <w:i/>
        </w:rPr>
      </w:pPr>
      <w:r>
        <w:rPr>
          <w:i/>
        </w:rPr>
        <w:t>WOODSTOCK’18, June, 2018, El Paso, Texas USA</w:t>
      </w:r>
    </w:p>
    <w:p>
      <w:pPr>
        <w:pStyle w:val="434"/>
        <w:framePr w:w="4680" w:h="1441" w:hRule="exact" w:hSpace="187" w:wrap="around" w:vAnchor="page" w:hAnchor="page" w:x="1089" w:y="12601" w:anchorLock="1"/>
      </w:pPr>
      <w:r>
        <w:t>© 2018 Copyright held by the owner/author(s). 978-1-4503-0000-0/18/06...$15.00</w:t>
      </w:r>
    </w:p>
    <w:p>
      <w:pPr>
        <w:framePr w:w="4680" w:h="1441" w:hRule="exact" w:hSpace="187" w:wrap="around" w:vAnchor="page" w:hAnchor="page" w:x="1089" w:y="12601" w:anchorLock="1"/>
        <w:rPr>
          <w:iCs/>
          <w14:ligatures w14:val="standard"/>
        </w:rPr>
      </w:pPr>
      <w:r>
        <w:t>https://doi.org/10.1145/1234567890</w:t>
      </w:r>
    </w:p>
    <w:p>
      <w:pPr>
        <w:keepNext w:val="0"/>
        <w:keepLines w:val="0"/>
        <w:widowControl/>
        <w:suppressLineNumbers w:val="0"/>
        <w:jc w:val="left"/>
        <w:rPr>
          <w:rFonts w:hint="default" w:ascii="Times New Roman Regular" w:hAnsi="Times New Roman Regular" w:cs="Times New Roman Regular" w:eastAsiaTheme="minorHAnsi"/>
          <w:sz w:val="22"/>
          <w:szCs w:val="22"/>
          <w:lang w:val="en-US" w:eastAsia="zh-CN" w:bidi="ar-SA"/>
          <w14:ligatures w14:val="standard"/>
        </w:rPr>
      </w:pPr>
      <w:r>
        <w:rPr>
          <w:rFonts w:hint="default" w:ascii="Times New Roman Regular" w:hAnsi="Times New Roman Regular" w:cs="Times New Roman Regular" w:eastAsiaTheme="minorHAnsi"/>
          <w:sz w:val="22"/>
          <w:szCs w:val="22"/>
          <w:lang w:eastAsia="zh-CN" w:bidi="ar-SA"/>
          <w14:ligatures w14:val="standard"/>
        </w:rPr>
        <w:t>M</w:t>
      </w:r>
      <w:r>
        <w:rPr>
          <w:rFonts w:hint="default" w:ascii="Times New Roman Regular" w:hAnsi="Times New Roman Regular" w:cs="Times New Roman Regular" w:eastAsiaTheme="minorHAnsi"/>
          <w:sz w:val="22"/>
          <w:szCs w:val="22"/>
          <w:lang w:val="en-US" w:eastAsia="zh-CN" w:bidi="ar-SA"/>
          <w14:ligatures w14:val="standard"/>
        </w:rPr>
        <w:t>odern optimizing compilers are among the most</w:t>
      </w:r>
      <w:r>
        <w:rPr>
          <w:rFonts w:hint="default" w:ascii="Times New Roman Regular" w:hAnsi="Times New Roman Regular" w:cs="Times New Roman Regular"/>
          <w:sz w:val="22"/>
          <w:szCs w:val="22"/>
          <w:lang w:eastAsia="zh-CN" w:bidi="ar-SA"/>
          <w14:ligatures w14:val="standard"/>
        </w:rPr>
        <w:t xml:space="preserve"> </w:t>
      </w:r>
      <w:r>
        <w:rPr>
          <w:rFonts w:hint="default" w:ascii="Times New Roman Regular" w:hAnsi="Times New Roman Regular" w:cs="Times New Roman Regular" w:eastAsiaTheme="minorHAnsi"/>
          <w:sz w:val="22"/>
          <w:szCs w:val="22"/>
          <w:lang w:val="en-US" w:eastAsia="zh-CN" w:bidi="ar-SA"/>
          <w14:ligatures w14:val="standard"/>
        </w:rPr>
        <w:t>co</w:t>
      </w:r>
      <w:r>
        <w:rPr>
          <w:rFonts w:hint="default" w:ascii="Times New Roman Regular" w:hAnsi="Times New Roman Regular" w:cs="Times New Roman Regular"/>
          <w:sz w:val="22"/>
          <w:szCs w:val="22"/>
          <w:lang w:eastAsia="zh-CN" w:bidi="ar-SA"/>
          <w14:ligatures w14:val="standard"/>
        </w:rPr>
        <w:t>-</w:t>
      </w:r>
      <w:r>
        <w:rPr>
          <w:rFonts w:hint="default" w:ascii="Times New Roman Regular" w:hAnsi="Times New Roman Regular" w:cs="Times New Roman Regular" w:eastAsiaTheme="minorHAnsi"/>
          <w:sz w:val="22"/>
          <w:szCs w:val="22"/>
          <w:lang w:val="en-US" w:eastAsia="zh-CN" w:bidi="ar-SA"/>
          <w14:ligatures w14:val="standard"/>
        </w:rPr>
        <w:t xml:space="preserve">mplex software systems humans build.  </w:t>
      </w:r>
      <w:r>
        <w:rPr>
          <w:rFonts w:hint="default" w:ascii="Times New Roman Regular" w:hAnsi="Times New Roman Regular" w:cs="Times New Roman Regular" w:eastAsiaTheme="minorHAnsi"/>
          <w:sz w:val="22"/>
          <w:szCs w:val="22"/>
          <w:lang w:eastAsia="zh-CN" w:bidi="ar-SA"/>
          <w14:ligatures w14:val="standard"/>
        </w:rPr>
        <w:t>O</w:t>
      </w:r>
      <w:r>
        <w:rPr>
          <w:rFonts w:hint="default" w:ascii="Times New Roman Regular" w:hAnsi="Times New Roman Regular" w:cs="Times New Roman Regular" w:eastAsiaTheme="minorHAnsi"/>
          <w:sz w:val="22"/>
          <w:szCs w:val="22"/>
          <w:lang w:val="en-US" w:eastAsia="zh-CN" w:bidi="ar-SA"/>
          <w14:ligatures w14:val="standard"/>
        </w:rPr>
        <w:t>ne way to i</w:t>
      </w:r>
      <w:r>
        <w:rPr>
          <w:rFonts w:hint="default" w:ascii="Times New Roman Regular" w:hAnsi="Times New Roman Regular" w:cs="Times New Roman Regular"/>
          <w:sz w:val="22"/>
          <w:szCs w:val="22"/>
          <w:lang w:eastAsia="zh-CN" w:bidi="ar-SA"/>
          <w14:ligatures w14:val="standard"/>
        </w:rPr>
        <w:t>-</w:t>
      </w:r>
      <w:r>
        <w:rPr>
          <w:rFonts w:hint="default" w:ascii="Times New Roman Regular" w:hAnsi="Times New Roman Regular" w:cs="Times New Roman Regular" w:eastAsiaTheme="minorHAnsi"/>
          <w:sz w:val="22"/>
          <w:szCs w:val="22"/>
          <w:lang w:val="en-US" w:eastAsia="zh-CN" w:bidi="ar-SA"/>
          <w14:ligatures w14:val="standard"/>
        </w:rPr>
        <w:t>dentify subtle compiler bugs that are hard to find with human-constructed tests</w:t>
      </w:r>
      <w:r>
        <w:rPr>
          <w:rFonts w:hint="default" w:ascii="Times New Roman Regular" w:hAnsi="Times New Roman Regular" w:cs="Times New Roman Regular" w:eastAsiaTheme="minorHAnsi"/>
          <w:sz w:val="22"/>
          <w:szCs w:val="22"/>
          <w:lang w:eastAsia="zh-CN" w:bidi="ar-SA"/>
          <w14:ligatures w14:val="standard"/>
        </w:rPr>
        <w:t xml:space="preserve"> is fuzzing. B</w:t>
      </w:r>
      <w:r>
        <w:rPr>
          <w:rFonts w:hint="default" w:ascii="Times New Roman Regular" w:hAnsi="Times New Roman Regular" w:cs="Times New Roman Regular" w:eastAsiaTheme="minorHAnsi"/>
          <w:sz w:val="22"/>
          <w:szCs w:val="22"/>
          <w:lang w:val="en-US" w:eastAsia="zh-CN" w:bidi="ar-SA"/>
          <w14:ligatures w14:val="standard"/>
        </w:rPr>
        <w:t>oth the</w:t>
      </w:r>
      <w:r>
        <w:rPr>
          <w:rFonts w:hint="default" w:ascii="Times New Roman Regular" w:hAnsi="Times New Roman Regular" w:cs="Times New Roman Regular" w:eastAsiaTheme="minorHAnsi"/>
          <w:sz w:val="22"/>
          <w:szCs w:val="22"/>
          <w:lang w:eastAsia="zh-CN" w:bidi="ar-SA"/>
          <w14:ligatures w14:val="standard"/>
        </w:rPr>
        <w:t xml:space="preserve"> quantity of the testcases</w:t>
      </w:r>
      <w:r>
        <w:rPr>
          <w:rFonts w:hint="default" w:ascii="Times New Roman Regular" w:hAnsi="Times New Roman Regular" w:cs="Times New Roman Regular" w:eastAsiaTheme="minorHAnsi"/>
          <w:sz w:val="22"/>
          <w:szCs w:val="22"/>
          <w:lang w:val="en-US" w:eastAsia="zh-CN" w:bidi="ar-SA"/>
          <w14:ligatures w14:val="standard"/>
        </w:rPr>
        <w:t xml:space="preserve"> and  </w:t>
      </w:r>
      <w:r>
        <w:rPr>
          <w:rFonts w:hint="default" w:ascii="Times New Roman Regular" w:hAnsi="Times New Roman Regular" w:cs="Times New Roman Regular"/>
          <w:sz w:val="22"/>
          <w:szCs w:val="22"/>
          <w:lang w:eastAsia="zh-CN" w:bidi="ar-SA"/>
          <w14:ligatures w14:val="standard"/>
        </w:rPr>
        <w:t>quality</w:t>
      </w:r>
      <w:r>
        <w:rPr>
          <w:rFonts w:hint="default" w:ascii="Times New Roman Regular" w:hAnsi="Times New Roman Regular" w:cs="Times New Roman Regular" w:eastAsiaTheme="minorHAnsi"/>
          <w:sz w:val="22"/>
          <w:szCs w:val="22"/>
          <w:lang w:eastAsia="zh-CN" w:bidi="ar-SA"/>
          <w14:ligatures w14:val="standard"/>
        </w:rPr>
        <w:t xml:space="preserve"> of them are </w:t>
      </w:r>
      <w:r>
        <w:rPr>
          <w:rFonts w:hint="default" w:ascii="Times New Roman Regular" w:hAnsi="Times New Roman Regular" w:cs="Times New Roman Regular" w:eastAsiaTheme="minorHAnsi"/>
          <w:sz w:val="22"/>
          <w:szCs w:val="22"/>
          <w:lang w:val="en-US" w:eastAsia="zh-CN" w:bidi="ar-SA"/>
          <w14:ligatures w14:val="standard"/>
        </w:rPr>
        <w:t xml:space="preserve">crucial to the performance of </w:t>
      </w:r>
      <w:r>
        <w:rPr>
          <w:rFonts w:hint="default" w:ascii="Times New Roman Regular" w:hAnsi="Times New Roman Regular" w:cs="Times New Roman Regular"/>
          <w:sz w:val="22"/>
          <w:szCs w:val="22"/>
          <w:lang w:eastAsia="zh-CN" w:bidi="ar-SA"/>
          <w14:ligatures w14:val="standard"/>
        </w:rPr>
        <w:t>f</w:t>
      </w:r>
      <w:r>
        <w:rPr>
          <w:rFonts w:hint="default" w:ascii="Times New Roman Regular" w:hAnsi="Times New Roman Regular" w:cs="Times New Roman Regular" w:eastAsiaTheme="minorHAnsi"/>
          <w:sz w:val="22"/>
          <w:szCs w:val="22"/>
          <w:lang w:eastAsia="zh-CN" w:bidi="ar-SA"/>
          <w14:ligatures w14:val="standard"/>
        </w:rPr>
        <w:t>uzzing.</w:t>
      </w:r>
      <w:r>
        <w:rPr>
          <w:rFonts w:hint="default" w:ascii="Times New Roman Regular" w:hAnsi="Times New Roman Regular" w:cs="Times New Roman Regular" w:eastAsiaTheme="minorHAnsi"/>
          <w:sz w:val="22"/>
          <w:szCs w:val="22"/>
          <w:lang w:val="en-US" w:eastAsia="zh-CN" w:bidi="ar-SA"/>
          <w14:ligatures w14:val="standard"/>
        </w:rPr>
        <w:t xml:space="preserve"> </w:t>
      </w:r>
      <w:r>
        <w:rPr>
          <w:rFonts w:hint="default" w:ascii="Times New Roman Regular" w:hAnsi="Times New Roman Regular" w:cs="Times New Roman Regular" w:eastAsiaTheme="minorHAnsi"/>
          <w:sz w:val="22"/>
          <w:szCs w:val="22"/>
          <w:lang w:eastAsia="zh-CN" w:bidi="ar-SA"/>
          <w14:ligatures w14:val="standard"/>
        </w:rPr>
        <w:t>T</w:t>
      </w:r>
      <w:r>
        <w:rPr>
          <w:rFonts w:hint="default" w:ascii="Times New Roman Regular" w:hAnsi="Times New Roman Regular" w:cs="Times New Roman Regular" w:eastAsiaTheme="minorHAnsi"/>
          <w:sz w:val="22"/>
          <w:szCs w:val="22"/>
          <w:lang w:val="en-US" w:eastAsia="zh-Hans" w:bidi="ar-SA"/>
          <w14:ligatures w14:val="standard"/>
        </w:rPr>
        <w:t>raditi</w:t>
      </w:r>
      <w:r>
        <w:rPr>
          <w:rFonts w:hint="default" w:ascii="Times New Roman Regular" w:hAnsi="Times New Roman Regular" w:cs="Times New Roman Regular" w:eastAsiaTheme="minorHAnsi"/>
          <w:sz w:val="22"/>
          <w:szCs w:val="22"/>
          <w:lang w:eastAsia="zh-Hans" w:bidi="ar-SA"/>
          <w14:ligatures w14:val="standard"/>
        </w:rPr>
        <w:t>onal</w:t>
      </w:r>
      <w:r>
        <w:rPr>
          <w:rFonts w:hint="default" w:ascii="Times New Roman Regular" w:hAnsi="Times New Roman Regular" w:cs="Times New Roman Regular" w:eastAsiaTheme="minorHAnsi"/>
          <w:sz w:val="22"/>
          <w:szCs w:val="22"/>
          <w:lang w:eastAsia="zh-CN" w:bidi="ar-SA"/>
          <w14:ligatures w14:val="standard"/>
        </w:rPr>
        <w:t xml:space="preserve"> fuzzing </w:t>
      </w:r>
      <w:r>
        <w:rPr>
          <w:rFonts w:hint="default" w:ascii="Times New Roman Regular" w:hAnsi="Times New Roman Regular" w:cs="Times New Roman Regular" w:eastAsiaTheme="minorHAnsi"/>
          <w:sz w:val="22"/>
          <w:szCs w:val="22"/>
          <w:lang w:val="en-US" w:eastAsia="zh-CN" w:bidi="ar-SA"/>
          <w14:ligatures w14:val="standard"/>
        </w:rPr>
        <w:t>methods, such as  Csmith</w:t>
      </w:r>
      <w:r>
        <w:rPr>
          <w:rFonts w:hint="default" w:ascii="Times New Roman Regular" w:hAnsi="Times New Roman Regular" w:cs="Times New Roman Regular"/>
          <w:sz w:val="22"/>
          <w:szCs w:val="22"/>
          <w:lang w:eastAsia="zh-CN" w:bidi="ar-SA"/>
          <w14:ligatures w14:val="standard"/>
        </w:rPr>
        <w:t>[</w:t>
      </w:r>
      <w:r>
        <w:rPr>
          <w:rFonts w:hint="default" w:ascii="Times New Roman Regular" w:hAnsi="Times New Roman Regular" w:cs="Times New Roman Regular"/>
          <w:sz w:val="22"/>
          <w:szCs w:val="22"/>
          <w:lang w:eastAsia="zh-CN" w:bidi="ar-SA"/>
          <w14:ligatures w14:val="standard"/>
        </w:rPr>
        <w:fldChar w:fldCharType="begin"/>
      </w:r>
      <w:r>
        <w:rPr>
          <w:rFonts w:hint="default" w:ascii="Times New Roman Regular" w:hAnsi="Times New Roman Regular" w:cs="Times New Roman Regular"/>
          <w:sz w:val="22"/>
          <w:szCs w:val="22"/>
          <w:lang w:eastAsia="zh-CN" w:bidi="ar-SA"/>
          <w14:ligatures w14:val="standard"/>
        </w:rPr>
        <w:instrText xml:space="preserve"> HYPERLINK \l "q4" </w:instrText>
      </w:r>
      <w:r>
        <w:rPr>
          <w:rFonts w:hint="default" w:ascii="Times New Roman Regular" w:hAnsi="Times New Roman Regular" w:cs="Times New Roman Regular"/>
          <w:sz w:val="22"/>
          <w:szCs w:val="22"/>
          <w:lang w:eastAsia="zh-CN" w:bidi="ar-SA"/>
          <w14:ligatures w14:val="standard"/>
        </w:rPr>
        <w:fldChar w:fldCharType="separate"/>
      </w:r>
      <w:r>
        <w:rPr>
          <w:rStyle w:val="85"/>
          <w:rFonts w:hint="default" w:ascii="Times New Roman Regular" w:hAnsi="Times New Roman Regular" w:cs="Times New Roman Regular"/>
          <w:sz w:val="22"/>
          <w:szCs w:val="22"/>
          <w:lang w:eastAsia="zh-CN" w:bidi="ar-SA"/>
          <w14:ligatures w14:val="standard"/>
        </w:rPr>
        <w:t>4</w:t>
      </w:r>
      <w:r>
        <w:rPr>
          <w:rFonts w:hint="default" w:ascii="Times New Roman Regular" w:hAnsi="Times New Roman Regular" w:cs="Times New Roman Regular"/>
          <w:sz w:val="22"/>
          <w:szCs w:val="22"/>
          <w:lang w:eastAsia="zh-CN" w:bidi="ar-SA"/>
          <w14:ligatures w14:val="standard"/>
        </w:rPr>
        <w:fldChar w:fldCharType="end"/>
      </w:r>
      <w:r>
        <w:rPr>
          <w:rFonts w:hint="default" w:ascii="Times New Roman Regular" w:hAnsi="Times New Roman Regular" w:cs="Times New Roman Regular"/>
          <w:sz w:val="22"/>
          <w:szCs w:val="22"/>
          <w:lang w:eastAsia="zh-CN" w:bidi="ar-SA"/>
          <w14:ligatures w14:val="standard"/>
        </w:rPr>
        <w:t>]</w:t>
      </w:r>
      <w:r>
        <w:rPr>
          <w:rFonts w:hint="default" w:ascii="Times New Roman Regular" w:hAnsi="Times New Roman Regular" w:cs="Times New Roman Regular" w:eastAsiaTheme="minorHAnsi"/>
          <w:sz w:val="22"/>
          <w:szCs w:val="22"/>
          <w:lang w:val="en-US" w:eastAsia="zh-CN" w:bidi="ar-SA"/>
          <w14:ligatures w14:val="standard"/>
        </w:rPr>
        <w:t xml:space="preserve"> and YARPGen</w:t>
      </w:r>
      <w:r>
        <w:rPr>
          <w:rFonts w:hint="default" w:ascii="Times New Roman Regular" w:hAnsi="Times New Roman Regular" w:cs="Times New Roman Regular" w:eastAsiaTheme="minorHAnsi"/>
          <w:sz w:val="22"/>
          <w:szCs w:val="22"/>
          <w:lang w:eastAsia="zh-CN" w:bidi="ar-SA"/>
          <w14:ligatures w14:val="standard"/>
        </w:rPr>
        <w:t>,</w:t>
      </w:r>
      <w:r>
        <w:rPr>
          <w:rFonts w:hint="default" w:ascii="Times New Roman Regular" w:hAnsi="Times New Roman Regular" w:cs="Times New Roman Regular"/>
          <w:sz w:val="22"/>
          <w:szCs w:val="22"/>
          <w:lang w:eastAsia="zh-CN" w:bidi="ar-SA"/>
          <w14:ligatures w14:val="standard"/>
        </w:rPr>
        <w:t xml:space="preserve"> </w:t>
      </w:r>
      <w:r>
        <w:rPr>
          <w:rFonts w:hint="default" w:ascii="Times New Roman Regular" w:hAnsi="Times New Roman Regular" w:cs="Times New Roman Regular" w:eastAsiaTheme="minorHAnsi"/>
          <w:sz w:val="22"/>
          <w:szCs w:val="22"/>
          <w:lang w:val="en-US" w:eastAsia="zh-CN" w:bidi="ar-SA"/>
          <w14:ligatures w14:val="standard"/>
        </w:rPr>
        <w:t>have been pro</w:t>
      </w:r>
      <w:r>
        <w:rPr>
          <w:rFonts w:hint="default" w:ascii="Times New Roman Regular" w:hAnsi="Times New Roman Regular" w:cs="Times New Roman Regular"/>
          <w:sz w:val="22"/>
          <w:szCs w:val="22"/>
          <w:lang w:eastAsia="zh-CN" w:bidi="ar-SA"/>
          <w14:ligatures w14:val="standard"/>
        </w:rPr>
        <w:t>-</w:t>
      </w:r>
      <w:r>
        <w:rPr>
          <w:rFonts w:hint="default" w:ascii="Times New Roman Regular" w:hAnsi="Times New Roman Regular" w:cs="Times New Roman Regular" w:eastAsiaTheme="minorHAnsi"/>
          <w:sz w:val="22"/>
          <w:szCs w:val="22"/>
          <w:lang w:val="en-US" w:eastAsia="zh-CN" w:bidi="ar-SA"/>
          <w14:ligatures w14:val="standard"/>
        </w:rPr>
        <w:t xml:space="preserve">ven successful at </w:t>
      </w:r>
      <w:r>
        <w:rPr>
          <w:rFonts w:hint="default" w:ascii="Times New Roman Regular" w:hAnsi="Times New Roman Regular" w:cs="Times New Roman Regular" w:eastAsiaTheme="minorHAnsi"/>
          <w:sz w:val="22"/>
          <w:szCs w:val="22"/>
          <w:lang w:eastAsia="zh-CN" w:bidi="ar-SA"/>
          <w14:ligatures w14:val="standard"/>
        </w:rPr>
        <w:t>d</w:t>
      </w:r>
      <w:r>
        <w:rPr>
          <w:rFonts w:hint="default" w:ascii="Times New Roman Regular" w:hAnsi="Times New Roman Regular" w:cs="Times New Roman Regular" w:eastAsiaTheme="minorHAnsi"/>
          <w:sz w:val="22"/>
          <w:szCs w:val="22"/>
          <w:lang w:val="en-US" w:eastAsia="zh-CN" w:bidi="ar-SA"/>
          <w14:ligatures w14:val="standard"/>
        </w:rPr>
        <w:t xml:space="preserve">iscovering compiler bugs </w:t>
      </w:r>
      <w:r>
        <w:rPr>
          <w:rFonts w:hint="default" w:ascii="Times New Roman Regular" w:hAnsi="Times New Roman Regular" w:cs="Times New Roman Regular" w:eastAsiaTheme="minorHAnsi"/>
          <w:sz w:val="22"/>
          <w:szCs w:val="22"/>
          <w:lang w:eastAsia="zh-CN" w:bidi="ar-SA"/>
          <w14:ligatures w14:val="standard"/>
        </w:rPr>
        <w:t xml:space="preserve">and </w:t>
      </w:r>
      <w:r>
        <w:rPr>
          <w:rFonts w:hint="default" w:ascii="Times New Roman Regular" w:hAnsi="Times New Roman Regular" w:cs="Times New Roman Regular" w:eastAsiaTheme="minorHAnsi"/>
          <w:sz w:val="22"/>
          <w:szCs w:val="22"/>
          <w:lang w:val="en-US" w:eastAsia="zh-CN" w:bidi="ar-SA"/>
          <w14:ligatures w14:val="standard"/>
        </w:rPr>
        <w:t>help</w:t>
      </w:r>
      <w:r>
        <w:rPr>
          <w:rFonts w:hint="default" w:ascii="Times New Roman Regular" w:hAnsi="Times New Roman Regular" w:cs="Times New Roman Regular" w:eastAsiaTheme="minorHAnsi"/>
          <w:sz w:val="22"/>
          <w:szCs w:val="22"/>
          <w:lang w:eastAsia="zh-CN" w:bidi="ar-SA"/>
          <w14:ligatures w14:val="standard"/>
        </w:rPr>
        <w:t>ing</w:t>
      </w:r>
      <w:r>
        <w:rPr>
          <w:rFonts w:hint="default" w:ascii="Times New Roman Regular" w:hAnsi="Times New Roman Regular" w:cs="Times New Roman Regular" w:eastAsiaTheme="minorHAnsi"/>
          <w:sz w:val="22"/>
          <w:szCs w:val="22"/>
          <w:lang w:val="en-US" w:eastAsia="zh-CN" w:bidi="ar-SA"/>
          <w14:ligatures w14:val="standard"/>
        </w:rPr>
        <w:t xml:space="preserve"> improve the robustness and correctness of compilers.</w:t>
      </w:r>
      <w:r>
        <w:rPr>
          <w:rFonts w:hint="default" w:ascii="Times New Roman Regular" w:hAnsi="Times New Roman Regular" w:cs="Times New Roman Regular"/>
          <w:sz w:val="22"/>
          <w:szCs w:val="22"/>
          <w:lang w:eastAsia="zh-CN" w:bidi="ar-SA"/>
          <w14:ligatures w14:val="standard"/>
        </w:rPr>
        <w:t xml:space="preserve"> </w:t>
      </w:r>
      <w:r>
        <w:rPr>
          <w:rFonts w:hint="default" w:ascii="Times New Roman Regular" w:hAnsi="Times New Roman Regular" w:cs="Times New Roman Regular" w:eastAsiaTheme="minorHAnsi"/>
          <w:sz w:val="22"/>
          <w:szCs w:val="22"/>
          <w:lang w:val="en-US" w:eastAsia="zh-CN" w:bidi="ar-SA"/>
          <w14:ligatures w14:val="standard"/>
        </w:rPr>
        <w:t>However, these tools require a significant amount of manual effort to write generation rules and templates based on the specifications of the programming</w:t>
      </w:r>
      <w:r>
        <w:rPr>
          <w:rFonts w:hint="default" w:ascii="Times New Roman Regular" w:hAnsi="Times New Roman Regular" w:cs="Times New Roman Regular"/>
          <w:sz w:val="22"/>
          <w:szCs w:val="22"/>
          <w:lang w:eastAsia="zh-CN" w:bidi="ar-SA"/>
          <w14:ligatures w14:val="standard"/>
        </w:rPr>
        <w:t xml:space="preserve"> </w:t>
      </w:r>
      <w:r>
        <w:rPr>
          <w:rFonts w:hint="default" w:ascii="Times New Roman Regular" w:hAnsi="Times New Roman Regular" w:cs="Times New Roman Regular" w:eastAsiaTheme="minorHAnsi"/>
          <w:sz w:val="22"/>
          <w:szCs w:val="22"/>
          <w:lang w:val="en-US" w:eastAsia="zh-CN" w:bidi="ar-SA"/>
          <w14:ligatures w14:val="standard"/>
        </w:rPr>
        <w:t>language</w:t>
      </w:r>
      <w:r>
        <w:rPr>
          <w:rFonts w:hint="default" w:ascii="Times New Roman Regular" w:hAnsi="Times New Roman Regular" w:cs="Times New Roman Regular" w:eastAsiaTheme="minorHAnsi"/>
          <w:sz w:val="22"/>
          <w:szCs w:val="22"/>
          <w:lang w:eastAsia="zh-CN" w:bidi="ar-SA"/>
          <w14:ligatures w14:val="standard"/>
        </w:rPr>
        <w:t>.</w:t>
      </w:r>
      <w:r>
        <w:rPr>
          <w:rFonts w:hint="default" w:ascii="Times New Roman Regular" w:hAnsi="Times New Roman Regular" w:cs="Times New Roman Regular" w:eastAsiaTheme="minorHAnsi"/>
          <w:sz w:val="22"/>
          <w:szCs w:val="22"/>
          <w:lang w:val="en-US" w:eastAsia="zh-CN" w:bidi="ar-SA"/>
          <w14:ligatures w14:val="standard"/>
        </w:rPr>
        <w:t>The</w:t>
      </w:r>
      <w:r>
        <w:rPr>
          <w:rFonts w:hint="default" w:ascii="Times New Roman Regular" w:hAnsi="Times New Roman Regular" w:cs="Times New Roman Regular" w:eastAsiaTheme="minorHAnsi"/>
          <w:sz w:val="22"/>
          <w:szCs w:val="22"/>
          <w:lang w:eastAsia="zh-CN" w:bidi="ar-SA"/>
          <w14:ligatures w14:val="standard"/>
        </w:rPr>
        <w:t>ir</w:t>
      </w:r>
      <w:r>
        <w:rPr>
          <w:rFonts w:hint="default" w:ascii="Times New Roman Regular" w:hAnsi="Times New Roman Regular" w:cs="Times New Roman Regular" w:eastAsiaTheme="minorHAnsi"/>
          <w:sz w:val="22"/>
          <w:szCs w:val="22"/>
          <w:lang w:val="en-US" w:eastAsia="zh-CN" w:bidi="ar-SA"/>
          <w14:ligatures w14:val="standard"/>
        </w:rPr>
        <w:t xml:space="preserve"> development cycle is long, and the generated testcases have limited</w:t>
      </w:r>
      <w:r>
        <w:rPr>
          <w:rFonts w:hint="default" w:ascii="Times New Roman Regular" w:hAnsi="Times New Roman Regular" w:cs="Times New Roman Regular"/>
          <w:sz w:val="22"/>
          <w:szCs w:val="22"/>
          <w:lang w:eastAsia="zh-CN" w:bidi="ar-SA"/>
          <w14:ligatures w14:val="standard"/>
        </w:rPr>
        <w:t xml:space="preserve"> </w:t>
      </w:r>
      <w:r>
        <w:rPr>
          <w:rFonts w:hint="default" w:ascii="Times New Roman Regular" w:hAnsi="Times New Roman Regular" w:cs="Times New Roman Regular" w:eastAsiaTheme="minorHAnsi"/>
          <w:sz w:val="22"/>
          <w:szCs w:val="22"/>
          <w:lang w:val="en-US" w:eastAsia="zh-CN" w:bidi="ar-SA"/>
          <w14:ligatures w14:val="standard"/>
        </w:rPr>
        <w:t>coverage</w:t>
      </w:r>
      <w:r>
        <w:rPr>
          <w:rFonts w:hint="default" w:ascii="Times New Roman Regular" w:hAnsi="Times New Roman Regular" w:cs="Times New Roman Regular"/>
          <w:sz w:val="22"/>
          <w:szCs w:val="22"/>
          <w:lang w:eastAsia="zh-CN" w:bidi="ar-SA"/>
          <w14:ligatures w14:val="standard"/>
        </w:rPr>
        <w:t>.</w:t>
      </w:r>
    </w:p>
    <w:p>
      <w:pPr>
        <w:keepNext w:val="0"/>
        <w:keepLines w:val="0"/>
        <w:widowControl/>
        <w:suppressLineNumbers w:val="0"/>
        <w:ind w:firstLine="110" w:firstLineChars="50"/>
        <w:jc w:val="left"/>
        <w:rPr>
          <w:rFonts w:hint="default" w:ascii="Times New Roman Regular" w:hAnsi="Times New Roman Regular" w:cs="Times New Roman Regular" w:eastAsiaTheme="minorHAnsi"/>
          <w:sz w:val="22"/>
          <w:szCs w:val="22"/>
          <w:lang w:eastAsia="zh-CN" w:bidi="ar-SA"/>
          <w14:ligatures w14:val="standard"/>
        </w:rPr>
      </w:pPr>
      <w:r>
        <w:rPr>
          <w:rFonts w:hint="default" w:ascii="Times New Roman Regular" w:hAnsi="Times New Roman Regular" w:cs="Times New Roman Regular" w:eastAsiaTheme="minorHAnsi"/>
          <w:sz w:val="22"/>
          <w:szCs w:val="22"/>
          <w:lang w:val="en-US" w:eastAsia="zh-CN" w:bidi="ar-SA"/>
          <w14:ligatures w14:val="standard"/>
        </w:rPr>
        <w:t xml:space="preserve">In this paper, we present </w:t>
      </w:r>
      <w:r>
        <w:rPr>
          <w:rFonts w:hint="default" w:ascii="Times New Roman Regular" w:hAnsi="Times New Roman Regular" w:cs="Times New Roman Regular" w:eastAsiaTheme="minorHAnsi"/>
          <w:sz w:val="22"/>
          <w:szCs w:val="22"/>
          <w:lang w:eastAsia="zh-CN" w:bidi="ar-SA"/>
          <w14:ligatures w14:val="standard"/>
        </w:rPr>
        <w:t>a c</w:t>
      </w:r>
      <w:r>
        <w:rPr>
          <w:rFonts w:hint="default" w:ascii="Times New Roman Regular" w:hAnsi="Times New Roman Regular" w:cs="Times New Roman Regular" w:eastAsiaTheme="minorHAnsi"/>
          <w:sz w:val="22"/>
          <w:szCs w:val="22"/>
          <w:lang w:val="en-US" w:eastAsia="zh-CN" w:bidi="ar-SA"/>
          <w14:ligatures w14:val="standard"/>
        </w:rPr>
        <w:t xml:space="preserve">ode </w:t>
      </w:r>
      <w:r>
        <w:rPr>
          <w:rFonts w:hint="default" w:ascii="Times New Roman Regular" w:hAnsi="Times New Roman Regular" w:cs="Times New Roman Regular" w:eastAsiaTheme="minorHAnsi"/>
          <w:sz w:val="22"/>
          <w:szCs w:val="22"/>
          <w:lang w:eastAsia="zh-CN" w:bidi="ar-SA"/>
          <w14:ligatures w14:val="standard"/>
        </w:rPr>
        <w:t>g</w:t>
      </w:r>
      <w:r>
        <w:rPr>
          <w:rFonts w:hint="default" w:ascii="Times New Roman Regular" w:hAnsi="Times New Roman Regular" w:cs="Times New Roman Regular" w:eastAsiaTheme="minorHAnsi"/>
          <w:sz w:val="22"/>
          <w:szCs w:val="22"/>
          <w:lang w:val="en-US" w:eastAsia="zh-CN" w:bidi="ar-SA"/>
          <w14:ligatures w14:val="standard"/>
        </w:rPr>
        <w:t xml:space="preserve">eneration </w:t>
      </w:r>
      <w:r>
        <w:rPr>
          <w:rFonts w:hint="default" w:ascii="Times New Roman Regular" w:hAnsi="Times New Roman Regular" w:cs="Times New Roman Regular" w:eastAsiaTheme="minorHAnsi"/>
          <w:sz w:val="22"/>
          <w:szCs w:val="22"/>
          <w:lang w:eastAsia="zh-CN" w:bidi="ar-SA"/>
          <w14:ligatures w14:val="standard"/>
        </w:rPr>
        <w:t>m</w:t>
      </w:r>
      <w:r>
        <w:rPr>
          <w:rFonts w:hint="default" w:ascii="Times New Roman Regular" w:hAnsi="Times New Roman Regular" w:cs="Times New Roman Regular" w:eastAsiaTheme="minorHAnsi"/>
          <w:sz w:val="22"/>
          <w:szCs w:val="22"/>
          <w:lang w:val="en-US" w:eastAsia="zh-CN" w:bidi="ar-SA"/>
          <w14:ligatures w14:val="standard"/>
        </w:rPr>
        <w:t xml:space="preserve">ethod for </w:t>
      </w:r>
      <w:r>
        <w:rPr>
          <w:rFonts w:hint="default" w:ascii="Times New Roman Regular" w:hAnsi="Times New Roman Regular" w:cs="Times New Roman Regular" w:eastAsiaTheme="minorHAnsi"/>
          <w:sz w:val="22"/>
          <w:szCs w:val="22"/>
          <w:lang w:eastAsia="zh-CN" w:bidi="ar-SA"/>
          <w14:ligatures w14:val="standard"/>
        </w:rPr>
        <w:t>g</w:t>
      </w:r>
      <w:r>
        <w:rPr>
          <w:rFonts w:hint="default" w:ascii="Times New Roman Regular" w:hAnsi="Times New Roman Regular" w:cs="Times New Roman Regular" w:eastAsiaTheme="minorHAnsi"/>
          <w:sz w:val="22"/>
          <w:szCs w:val="22"/>
          <w:lang w:val="en-US" w:eastAsia="zh-CN" w:bidi="ar-SA"/>
          <w14:ligatures w14:val="standard"/>
        </w:rPr>
        <w:t xml:space="preserve">o </w:t>
      </w:r>
      <w:r>
        <w:rPr>
          <w:rFonts w:hint="default" w:ascii="Times New Roman Regular" w:hAnsi="Times New Roman Regular" w:cs="Times New Roman Regular" w:eastAsiaTheme="minorHAnsi"/>
          <w:sz w:val="22"/>
          <w:szCs w:val="22"/>
          <w:lang w:eastAsia="zh-CN" w:bidi="ar-SA"/>
          <w14:ligatures w14:val="standard"/>
        </w:rPr>
        <w:t>l</w:t>
      </w:r>
      <w:r>
        <w:rPr>
          <w:rFonts w:hint="default" w:ascii="Times New Roman Regular" w:hAnsi="Times New Roman Regular" w:cs="Times New Roman Regular" w:eastAsiaTheme="minorHAnsi"/>
          <w:sz w:val="22"/>
          <w:szCs w:val="22"/>
          <w:lang w:val="en-US" w:eastAsia="zh-CN" w:bidi="ar-SA"/>
          <w14:ligatures w14:val="standard"/>
        </w:rPr>
        <w:t xml:space="preserve">anguage </w:t>
      </w:r>
      <w:r>
        <w:rPr>
          <w:rFonts w:hint="default" w:ascii="Times New Roman Regular" w:hAnsi="Times New Roman Regular" w:cs="Times New Roman Regular" w:eastAsiaTheme="minorHAnsi"/>
          <w:sz w:val="22"/>
          <w:szCs w:val="22"/>
          <w:lang w:eastAsia="zh-CN" w:bidi="ar-SA"/>
          <w14:ligatures w14:val="standard"/>
        </w:rPr>
        <w:t>c</w:t>
      </w:r>
      <w:r>
        <w:rPr>
          <w:rFonts w:hint="default" w:ascii="Times New Roman Regular" w:hAnsi="Times New Roman Regular" w:cs="Times New Roman Regular" w:eastAsiaTheme="minorHAnsi"/>
          <w:sz w:val="22"/>
          <w:szCs w:val="22"/>
          <w:lang w:val="en-US" w:eastAsia="zh-CN" w:bidi="ar-SA"/>
          <w14:ligatures w14:val="standard"/>
        </w:rPr>
        <w:t xml:space="preserve">ompiler </w:t>
      </w:r>
      <w:r>
        <w:rPr>
          <w:rFonts w:hint="default" w:ascii="Times New Roman Regular" w:hAnsi="Times New Roman Regular" w:cs="Times New Roman Regular" w:eastAsiaTheme="minorHAnsi"/>
          <w:sz w:val="22"/>
          <w:szCs w:val="22"/>
          <w:lang w:eastAsia="zh-CN" w:bidi="ar-SA"/>
          <w14:ligatures w14:val="standard"/>
        </w:rPr>
        <w:t>t</w:t>
      </w:r>
      <w:r>
        <w:rPr>
          <w:rFonts w:hint="default" w:ascii="Times New Roman Regular" w:hAnsi="Times New Roman Regular" w:cs="Times New Roman Regular" w:eastAsiaTheme="minorHAnsi"/>
          <w:sz w:val="22"/>
          <w:szCs w:val="22"/>
          <w:lang w:val="en-US" w:eastAsia="zh-CN" w:bidi="ar-SA"/>
          <w14:ligatures w14:val="standard"/>
        </w:rPr>
        <w:t xml:space="preserve">esting based on LLM. We </w:t>
      </w:r>
      <w:r>
        <w:rPr>
          <w:rFonts w:hint="default" w:ascii="Times New Roman Regular" w:hAnsi="Times New Roman Regular" w:cs="Times New Roman Regular" w:eastAsiaTheme="minorHAnsi"/>
          <w:sz w:val="22"/>
          <w:szCs w:val="22"/>
          <w:lang w:eastAsia="zh-CN" w:bidi="ar-SA"/>
          <w14:ligatures w14:val="standard"/>
        </w:rPr>
        <w:t>design</w:t>
      </w:r>
      <w:r>
        <w:rPr>
          <w:rFonts w:hint="default" w:ascii="Times New Roman Regular" w:hAnsi="Times New Roman Regular" w:cs="Times New Roman Regular" w:eastAsiaTheme="minorHAnsi"/>
          <w:sz w:val="22"/>
          <w:szCs w:val="22"/>
          <w:lang w:val="en-US" w:eastAsia="zh-CN" w:bidi="ar-SA"/>
          <w14:ligatures w14:val="standard"/>
        </w:rPr>
        <w:t xml:space="preserve"> a </w:t>
      </w:r>
      <w:r>
        <w:rPr>
          <w:rFonts w:hint="default" w:ascii="Times New Roman Regular" w:hAnsi="Times New Roman Regular" w:cs="Times New Roman Regular" w:eastAsiaTheme="minorHAnsi"/>
          <w:sz w:val="22"/>
          <w:szCs w:val="22"/>
          <w:lang w:eastAsia="zh-CN" w:bidi="ar-SA"/>
          <w14:ligatures w14:val="standard"/>
        </w:rPr>
        <w:t>filter</w:t>
      </w:r>
      <w:r>
        <w:rPr>
          <w:rFonts w:hint="default" w:ascii="Times New Roman Regular" w:hAnsi="Times New Roman Regular" w:cs="Times New Roman Regular" w:eastAsiaTheme="minorHAnsi"/>
          <w:sz w:val="22"/>
          <w:szCs w:val="22"/>
          <w:lang w:val="en-US" w:eastAsia="zh-CN" w:bidi="ar-SA"/>
          <w14:ligatures w14:val="standard"/>
        </w:rPr>
        <w:t xml:space="preserve"> strategy </w:t>
      </w:r>
      <w:r>
        <w:rPr>
          <w:rFonts w:hint="eastAsia" w:ascii="Times New Roman Regular" w:hAnsi="Times New Roman Regular" w:cs="Times New Roman Regular" w:eastAsiaTheme="minorHAnsi"/>
          <w:sz w:val="22"/>
          <w:szCs w:val="22"/>
          <w:lang w:val="en-US" w:eastAsia="zh-Hans" w:bidi="ar-SA"/>
          <w14:ligatures w14:val="standard"/>
        </w:rPr>
        <w:t>target</w:t>
      </w:r>
      <w:r>
        <w:rPr>
          <w:rFonts w:hint="default" w:ascii="Times New Roman Regular" w:hAnsi="Times New Roman Regular" w:cs="Times New Roman Regular" w:eastAsiaTheme="minorHAnsi"/>
          <w:sz w:val="22"/>
          <w:szCs w:val="22"/>
          <w:lang w:eastAsia="zh-Hans" w:bidi="ar-SA"/>
          <w14:ligatures w14:val="standard"/>
        </w:rPr>
        <w:t>ed at the syntax error and undefined behavior in code to filter the dataset. Based on that, we f</w:t>
      </w:r>
      <w:r>
        <w:rPr>
          <w:rFonts w:hint="default" w:ascii="Times New Roman Regular" w:hAnsi="Times New Roman Regular" w:cs="Times New Roman Regular" w:eastAsiaTheme="minorHAnsi"/>
          <w:sz w:val="22"/>
          <w:szCs w:val="22"/>
          <w:lang w:val="en-US" w:eastAsia="zh-CN" w:bidi="ar-SA"/>
          <w14:ligatures w14:val="standard"/>
        </w:rPr>
        <w:t>ine</w:t>
      </w:r>
      <w:r>
        <w:rPr>
          <w:rFonts w:hint="default" w:ascii="Times New Roman Regular" w:hAnsi="Times New Roman Regular" w:cs="Times New Roman Regular" w:eastAsiaTheme="minorHAnsi"/>
          <w:sz w:val="22"/>
          <w:szCs w:val="22"/>
          <w:lang w:eastAsia="zh-CN" w:bidi="ar-SA"/>
          <w14:ligatures w14:val="standard"/>
        </w:rPr>
        <w:t>tune</w:t>
      </w:r>
      <w:r>
        <w:rPr>
          <w:rFonts w:hint="default" w:ascii="Times New Roman Regular" w:hAnsi="Times New Roman Regular" w:cs="Times New Roman Regular" w:eastAsiaTheme="minorHAnsi"/>
          <w:sz w:val="22"/>
          <w:szCs w:val="22"/>
          <w:lang w:val="en-US" w:eastAsia="zh-CN" w:bidi="ar-SA"/>
          <w14:ligatures w14:val="standard"/>
        </w:rPr>
        <w:t xml:space="preserve">  the open-source pre-trained model CodeT5</w:t>
      </w:r>
      <w:r>
        <w:rPr>
          <w:rFonts w:hint="default" w:ascii="Times New Roman Regular" w:hAnsi="Times New Roman Regular" w:cs="Times New Roman Regular"/>
          <w:sz w:val="22"/>
          <w:szCs w:val="22"/>
          <w:lang w:eastAsia="zh-CN" w:bidi="ar-SA"/>
          <w14:ligatures w14:val="standard"/>
        </w:rPr>
        <w:t xml:space="preserve">, </w:t>
      </w:r>
      <w:r>
        <w:rPr>
          <w:rFonts w:hint="default" w:ascii="Times New Roman Regular" w:hAnsi="Times New Roman Regular" w:cs="Times New Roman Regular" w:eastAsiaTheme="minorHAnsi"/>
          <w:sz w:val="22"/>
          <w:szCs w:val="22"/>
          <w:lang w:eastAsia="zh-CN" w:bidi="ar-SA"/>
          <w14:ligatures w14:val="standard"/>
        </w:rPr>
        <w:t>m</w:t>
      </w:r>
      <w:r>
        <w:rPr>
          <w:rFonts w:hint="default" w:ascii="Times New Roman Regular" w:hAnsi="Times New Roman Regular" w:cs="Times New Roman Regular" w:eastAsiaTheme="minorHAnsi"/>
          <w:sz w:val="22"/>
          <w:szCs w:val="22"/>
          <w:lang w:val="en-US" w:eastAsia="zh-CN" w:bidi="ar-SA"/>
          <w14:ligatures w14:val="standard"/>
        </w:rPr>
        <w:t>ak</w:t>
      </w:r>
      <w:r>
        <w:rPr>
          <w:rFonts w:hint="default" w:ascii="Times New Roman Regular" w:hAnsi="Times New Roman Regular" w:cs="Times New Roman Regular" w:eastAsiaTheme="minorHAnsi"/>
          <w:sz w:val="22"/>
          <w:szCs w:val="22"/>
          <w:lang w:eastAsia="zh-CN" w:bidi="ar-SA"/>
          <w14:ligatures w14:val="standard"/>
        </w:rPr>
        <w:t>ing</w:t>
      </w:r>
      <w:r>
        <w:rPr>
          <w:rFonts w:hint="default" w:ascii="Times New Roman Regular" w:hAnsi="Times New Roman Regular" w:cs="Times New Roman Regular" w:eastAsiaTheme="minorHAnsi"/>
          <w:sz w:val="22"/>
          <w:szCs w:val="22"/>
          <w:lang w:val="en-US" w:eastAsia="zh-CN" w:bidi="ar-SA"/>
          <w14:ligatures w14:val="standard"/>
        </w:rPr>
        <w:t xml:space="preserve"> it capable of  generating</w:t>
      </w:r>
      <w:r>
        <w:rPr>
          <w:rFonts w:hint="default" w:ascii="Times New Roman Regular" w:hAnsi="Times New Roman Regular" w:cs="Times New Roman Regular" w:eastAsiaTheme="minorHAnsi"/>
          <w:sz w:val="22"/>
          <w:szCs w:val="22"/>
          <w:lang w:val="en-US" w:eastAsia="zh-CN" w:bidi="ar-SA"/>
          <w14:ligatures w14:val="standard"/>
        </w:rPr>
        <w:t xml:space="preserve"> corresponding </w:t>
      </w:r>
      <w:r>
        <w:rPr>
          <w:rFonts w:hint="default" w:ascii="Times New Roman Regular" w:hAnsi="Times New Roman Regular" w:cs="Times New Roman Regular" w:eastAsiaTheme="minorHAnsi"/>
          <w:sz w:val="22"/>
          <w:szCs w:val="22"/>
          <w:lang w:eastAsia="zh-CN" w:bidi="ar-SA"/>
          <w14:ligatures w14:val="standard"/>
        </w:rPr>
        <w:t>g</w:t>
      </w:r>
      <w:r>
        <w:rPr>
          <w:rFonts w:hint="default" w:ascii="Times New Roman Regular" w:hAnsi="Times New Roman Regular" w:cs="Times New Roman Regular" w:eastAsiaTheme="minorHAnsi"/>
          <w:sz w:val="22"/>
          <w:szCs w:val="22"/>
          <w:lang w:val="en-US" w:eastAsia="zh-CN" w:bidi="ar-SA"/>
          <w14:ligatures w14:val="standard"/>
        </w:rPr>
        <w:t xml:space="preserve">o language code based on the context of code </w:t>
      </w:r>
      <w:r>
        <w:rPr>
          <w:rFonts w:hint="default" w:ascii="Times New Roman Regular" w:hAnsi="Times New Roman Regular" w:cs="Times New Roman Regular" w:eastAsiaTheme="minorHAnsi"/>
          <w:sz w:val="22"/>
          <w:szCs w:val="22"/>
          <w:lang w:eastAsia="zh-CN" w:bidi="ar-SA"/>
          <w14:ligatures w14:val="standard"/>
        </w:rPr>
        <w:t>of</w:t>
      </w:r>
      <w:r>
        <w:rPr>
          <w:rFonts w:hint="default" w:ascii="Times New Roman Regular" w:hAnsi="Times New Roman Regular" w:cs="Times New Roman Regular" w:eastAsiaTheme="minorHAnsi"/>
          <w:sz w:val="22"/>
          <w:szCs w:val="22"/>
          <w:lang w:val="en-US" w:eastAsia="zh-CN" w:bidi="ar-SA"/>
          <w14:ligatures w14:val="standard"/>
        </w:rPr>
        <w:t xml:space="preserve"> the input. Finally,we </w:t>
      </w:r>
      <w:r>
        <w:rPr>
          <w:rFonts w:hint="default" w:ascii="Times New Roman Regular" w:hAnsi="Times New Roman Regular" w:cs="Times New Roman Regular" w:eastAsiaTheme="minorHAnsi"/>
          <w:sz w:val="22"/>
          <w:szCs w:val="22"/>
          <w:lang w:eastAsia="zh-CN" w:bidi="ar-SA"/>
          <w14:ligatures w14:val="standard"/>
        </w:rPr>
        <w:t xml:space="preserve">present a </w:t>
      </w:r>
      <w:r>
        <w:rPr>
          <w:rFonts w:hint="default" w:ascii="Times New Roman Regular" w:hAnsi="Times New Roman Regular" w:cs="Times New Roman Regular" w:eastAsiaTheme="minorHAnsi"/>
          <w:sz w:val="22"/>
          <w:szCs w:val="22"/>
          <w:lang w:val="en-US" w:eastAsia="zh-CN" w:bidi="ar-SA"/>
          <w14:ligatures w14:val="standard"/>
        </w:rPr>
        <w:t>seed selection</w:t>
      </w:r>
      <w:r>
        <w:rPr>
          <w:rFonts w:hint="default" w:ascii="Times New Roman Regular" w:hAnsi="Times New Roman Regular" w:cs="Times New Roman Regular" w:eastAsiaTheme="minorHAnsi"/>
          <w:sz w:val="22"/>
          <w:szCs w:val="22"/>
          <w:lang w:eastAsia="zh-CN" w:bidi="ar-SA"/>
          <w14:ligatures w14:val="standard"/>
        </w:rPr>
        <w:t xml:space="preserve"> strategy based on the</w:t>
      </w:r>
      <w:r>
        <w:rPr>
          <w:rFonts w:hint="default" w:ascii="Times New Roman Regular" w:hAnsi="Times New Roman Regular" w:cs="Times New Roman Regular" w:eastAsiaTheme="minorHAnsi"/>
          <w:sz w:val="22"/>
          <w:szCs w:val="22"/>
          <w:lang w:val="en-US" w:eastAsia="zh-CN" w:bidi="ar-SA"/>
          <w14:ligatures w14:val="standard"/>
        </w:rPr>
        <w:t xml:space="preserve"> coverage of the </w:t>
      </w:r>
      <w:r>
        <w:rPr>
          <w:rFonts w:hint="default" w:ascii="Times New Roman Regular" w:hAnsi="Times New Roman Regular" w:cs="Times New Roman Regular" w:eastAsiaTheme="minorHAnsi"/>
          <w:sz w:val="22"/>
          <w:szCs w:val="22"/>
          <w:lang w:eastAsia="zh-CN" w:bidi="ar-SA"/>
          <w14:ligatures w14:val="standard"/>
        </w:rPr>
        <w:t>code to improve code generation</w:t>
      </w:r>
      <w:r>
        <w:rPr>
          <w:rFonts w:hint="default" w:ascii="Times New Roman Regular" w:hAnsi="Times New Roman Regular" w:cs="Times New Roman Regular" w:eastAsiaTheme="minorHAnsi"/>
          <w:sz w:val="22"/>
          <w:szCs w:val="22"/>
          <w:lang w:val="en-US" w:eastAsia="zh-CN" w:bidi="ar-SA"/>
          <w14:ligatures w14:val="standard"/>
        </w:rPr>
        <w:t>.</w:t>
      </w:r>
      <w:r>
        <w:rPr>
          <w:rFonts w:hint="default" w:ascii="Times New Roman Regular" w:hAnsi="Times New Roman Regular" w:cs="Times New Roman Regular" w:eastAsiaTheme="minorHAnsi"/>
          <w:sz w:val="22"/>
          <w:szCs w:val="22"/>
          <w:lang w:eastAsia="zh-CN" w:bidi="ar-SA"/>
          <w14:ligatures w14:val="standard"/>
        </w:rPr>
        <w:t xml:space="preserve"> </w:t>
      </w:r>
      <w:r>
        <w:rPr>
          <w:rFonts w:hint="default" w:ascii="Times New Roman Regular" w:hAnsi="Times New Roman Regular" w:cs="Times New Roman Regular" w:eastAsiaTheme="minorHAnsi"/>
          <w:sz w:val="22"/>
          <w:szCs w:val="22"/>
          <w:lang w:val="en-US" w:eastAsia="zh-CN" w:bidi="ar-SA"/>
          <w14:ligatures w14:val="standard"/>
        </w:rPr>
        <w:t xml:space="preserve">After implementing </w:t>
      </w:r>
      <w:r>
        <w:rPr>
          <w:rFonts w:hint="default" w:ascii="Times New Roman Regular" w:hAnsi="Times New Roman Regular" w:cs="Times New Roman Regular" w:eastAsiaTheme="minorHAnsi"/>
          <w:sz w:val="22"/>
          <w:szCs w:val="22"/>
          <w:lang w:eastAsia="zh-CN" w:bidi="ar-SA"/>
          <w14:ligatures w14:val="standard"/>
        </w:rPr>
        <w:t xml:space="preserve">our method on the </w:t>
      </w:r>
      <w:r>
        <w:rPr>
          <w:rFonts w:hint="default" w:ascii="Times New Roman Regular" w:hAnsi="Times New Roman Regular" w:cs="Times New Roman Regular" w:eastAsiaTheme="minorHAnsi"/>
          <w:sz w:val="22"/>
          <w:szCs w:val="22"/>
          <w:lang w:val="en-US" w:eastAsia="zh-CN" w:bidi="ar-SA"/>
          <w14:ligatures w14:val="standard"/>
        </w:rPr>
        <w:t xml:space="preserve"> Golang compiler, we detected 2.79% of syntax errors and 0% of undefined behavior in the testcases generated by the tool</w:t>
      </w:r>
      <w:r>
        <w:rPr>
          <w:rFonts w:hint="default" w:ascii="Times New Roman Regular" w:hAnsi="Times New Roman Regular" w:cs="Times New Roman Regular" w:eastAsiaTheme="minorHAnsi"/>
          <w:sz w:val="22"/>
          <w:szCs w:val="22"/>
          <w:lang w:eastAsia="zh-CN" w:bidi="ar-SA"/>
          <w14:ligatures w14:val="standard"/>
        </w:rPr>
        <w:t xml:space="preserve">. </w:t>
      </w:r>
      <w:r>
        <w:rPr>
          <w:rFonts w:hint="default" w:ascii="Times New Roman Regular" w:hAnsi="Times New Roman Regular" w:cs="Times New Roman Regular" w:eastAsiaTheme="minorHAnsi"/>
          <w:sz w:val="22"/>
          <w:szCs w:val="22"/>
          <w:lang w:val="en-US" w:eastAsia="zh-CN" w:bidi="ar-SA"/>
          <w14:ligatures w14:val="standard"/>
        </w:rPr>
        <w:t xml:space="preserve">As a result, our </w:t>
      </w:r>
      <w:r>
        <w:rPr>
          <w:rFonts w:hint="default" w:ascii="Times New Roman Regular" w:hAnsi="Times New Roman Regular" w:cs="Times New Roman Regular" w:eastAsiaTheme="minorHAnsi"/>
          <w:sz w:val="22"/>
          <w:szCs w:val="22"/>
          <w:lang w:eastAsia="zh-CN" w:bidi="ar-SA"/>
          <w14:ligatures w14:val="standard"/>
        </w:rPr>
        <w:t>pipeline</w:t>
      </w:r>
      <w:r>
        <w:rPr>
          <w:rFonts w:hint="default" w:ascii="Times New Roman Regular" w:hAnsi="Times New Roman Regular" w:cs="Times New Roman Regular" w:eastAsiaTheme="minorHAnsi"/>
          <w:sz w:val="22"/>
          <w:szCs w:val="22"/>
          <w:lang w:val="en-US" w:eastAsia="zh-CN" w:bidi="ar-SA"/>
          <w14:ligatures w14:val="standard"/>
        </w:rPr>
        <w:t xml:space="preserve"> outperforms previous</w:t>
      </w:r>
      <w:r>
        <w:rPr>
          <w:rFonts w:hint="default" w:ascii="Times New Roman Regular" w:hAnsi="Times New Roman Regular" w:cs="Times New Roman Regular" w:eastAsiaTheme="minorHAnsi"/>
          <w:sz w:val="22"/>
          <w:szCs w:val="22"/>
          <w:lang w:eastAsia="zh-CN" w:bidi="ar-SA"/>
          <w14:ligatures w14:val="standard"/>
        </w:rPr>
        <w:t xml:space="preserve"> testing methods </w:t>
      </w:r>
      <w:r>
        <w:rPr>
          <w:rFonts w:hint="default" w:ascii="Times New Roman Regular" w:hAnsi="Times New Roman Regular" w:cs="Times New Roman Regular" w:eastAsiaTheme="minorHAnsi"/>
          <w:sz w:val="22"/>
          <w:szCs w:val="22"/>
          <w:lang w:val="en-US" w:eastAsia="zh-CN" w:bidi="ar-SA"/>
          <w14:ligatures w14:val="standard"/>
        </w:rPr>
        <w:t>both qualitatively and quantitatively</w:t>
      </w:r>
      <w:r>
        <w:rPr>
          <w:rFonts w:hint="default" w:ascii="Times New Roman Regular" w:hAnsi="Times New Roman Regular" w:cs="Times New Roman Regular" w:eastAsiaTheme="minorHAnsi"/>
          <w:sz w:val="22"/>
          <w:szCs w:val="22"/>
          <w:lang w:eastAsia="zh-CN" w:bidi="ar-SA"/>
          <w14:ligatures w14:val="standard"/>
        </w:rPr>
        <w:t>.</w:t>
      </w:r>
    </w:p>
    <w:p>
      <w:pPr>
        <w:pStyle w:val="427"/>
        <w:rPr>
          <w:lang w:eastAsia="it-IT"/>
          <w14:ligatures w14:val="standard"/>
        </w:rPr>
      </w:pPr>
      <w:r>
        <w:rPr>
          <w:lang w:eastAsia="it-IT"/>
          <w14:ligatures w14:val="standard"/>
        </w:rPr>
        <w:t>CCS CONCEPTS</w:t>
      </w:r>
    </w:p>
    <w:p>
      <w:pPr>
        <w:keepNext w:val="0"/>
        <w:keepLines w:val="0"/>
        <w:widowControl/>
        <w:suppressLineNumbers w:val="0"/>
        <w:jc w:val="left"/>
        <w:rPr>
          <w:rFonts w:hint="default" w:ascii="Times New Roman Regular" w:hAnsi="Times New Roman Regular" w:cs="Times New Roman Regular" w:eastAsiaTheme="minorHAnsi"/>
          <w:sz w:val="22"/>
          <w:szCs w:val="22"/>
          <w:lang w:val="en-US" w:eastAsia="zh-CN" w:bidi="ar-SA"/>
          <w14:ligatures w14:val="standard"/>
        </w:rPr>
      </w:pPr>
      <w:r>
        <w:rPr>
          <w:rFonts w:hint="default" w:ascii="Linux Libertine" w:hAnsi="Linux Libertine" w:eastAsiaTheme="minorHAnsi" w:cstheme="minorBidi"/>
          <w:sz w:val="18"/>
          <w:szCs w:val="18"/>
          <w:lang w:val="en-US" w:eastAsia="zh-CN" w:bidi="ar-SA"/>
          <w14:ligatures w14:val="standard"/>
        </w:rPr>
        <w:t>• </w:t>
      </w:r>
      <w:r>
        <w:rPr>
          <w:rFonts w:hint="default" w:ascii="Times New Roman Regular" w:hAnsi="Times New Roman Regular" w:cs="Times New Roman Regular" w:eastAsiaTheme="minorHAnsi"/>
          <w:sz w:val="22"/>
          <w:szCs w:val="22"/>
          <w:lang w:val="en-US" w:eastAsia="zh-CN" w:bidi="ar-SA"/>
          <w14:ligatures w14:val="standard"/>
        </w:rPr>
        <w:t>Software and its engineering → Software testing and debugging; Source code gen</w:t>
      </w:r>
      <w:r>
        <w:rPr>
          <w:rFonts w:hint="default" w:ascii="Times New Roman Regular" w:hAnsi="Times New Roman Regular" w:cs="Times New Roman Regular" w:eastAsiaTheme="minorHAnsi"/>
          <w:sz w:val="22"/>
          <w:szCs w:val="22"/>
          <w:lang w:val="en-US" w:eastAsia="zh-CN" w:bidi="ar-SA"/>
          <w14:ligatures w14:val="standard"/>
        </w:rPr>
        <w:t/>
      </w:r>
    </w:p>
    <w:p>
      <w:pPr>
        <w:keepNext w:val="0"/>
        <w:keepLines w:val="0"/>
        <w:widowControl/>
        <w:suppressLineNumbers w:val="0"/>
        <w:jc w:val="left"/>
        <w:rPr>
          <w:rFonts w:hint="default" w:ascii="Times New Roman Regular" w:hAnsi="Times New Roman Regular" w:cs="Times New Roman Regular" w:eastAsiaTheme="minorHAnsi"/>
          <w:sz w:val="22"/>
          <w:szCs w:val="22"/>
          <w:lang w:val="en-US" w:eastAsia="it-IT" w:bidi="ar-SA"/>
          <w14:ligatures w14:val="standard"/>
        </w:rPr>
      </w:pPr>
      <w:r>
        <w:rPr>
          <w:rFonts w:hint="default" w:ascii="Times New Roman Regular" w:hAnsi="Times New Roman Regular" w:cs="Times New Roman Regular" w:eastAsiaTheme="minorHAnsi"/>
          <w:sz w:val="22"/>
          <w:szCs w:val="22"/>
          <w:lang w:val="en-US" w:eastAsia="zh-CN" w:bidi="ar-SA"/>
          <w14:ligatures w14:val="standard"/>
        </w:rPr>
        <w:t>eration.</w:t>
      </w:r>
    </w:p>
    <w:p>
      <w:pPr>
        <w:pStyle w:val="181"/>
        <w:rPr>
          <w:lang w:eastAsia="it-IT"/>
          <w14:ligatures w14:val="standard"/>
        </w:rPr>
      </w:pPr>
      <w:r>
        <w:rPr>
          <w:lang w:eastAsia="it-IT"/>
          <w14:ligatures w14:val="standard"/>
        </w:rPr>
        <w:t>KEYWORDS</w:t>
      </w:r>
    </w:p>
    <w:p>
      <w:pPr>
        <w:keepNext w:val="0"/>
        <w:keepLines w:val="0"/>
        <w:widowControl/>
        <w:suppressLineNumbers w:val="0"/>
        <w:jc w:val="left"/>
        <w:rPr>
          <w:rFonts w:hint="default" w:ascii="Times New Roman Regular" w:hAnsi="Times New Roman Regular" w:cs="Times New Roman Regular" w:eastAsiaTheme="minorHAnsi"/>
          <w:sz w:val="22"/>
          <w:szCs w:val="22"/>
          <w:lang w:val="en-US" w:eastAsia="zh-CN" w:bidi="ar-SA"/>
          <w14:ligatures w14:val="standard"/>
        </w:rPr>
      </w:pPr>
      <w:r>
        <w:rPr>
          <w:rFonts w:hint="default" w:ascii="Times New Roman Regular" w:hAnsi="Times New Roman Regular" w:cs="Times New Roman Regular" w:eastAsiaTheme="minorHAnsi"/>
          <w:sz w:val="22"/>
          <w:szCs w:val="22"/>
          <w:lang w:val="en-US" w:eastAsia="zh-CN" w:bidi="ar-SA"/>
          <w14:ligatures w14:val="standard"/>
        </w:rPr>
        <w:t>Large Language Model; Golang; Compiler Testing</w:t>
      </w:r>
    </w:p>
    <w:p>
      <w:pPr>
        <w:pStyle w:val="430"/>
        <w:rPr>
          <w14:ligatures w14:val="standard"/>
        </w:rPr>
      </w:pPr>
      <w:r>
        <w:rPr>
          <w14:ligatures w14:val="standard"/>
        </w:rPr>
        <w:t>ACM Reference format:</w:t>
      </w:r>
    </w:p>
    <w:p>
      <w:pPr>
        <w:pStyle w:val="431"/>
        <w:rPr>
          <w14:ligatures w14:val="standard"/>
        </w:rPr>
      </w:pPr>
      <w:r>
        <w:rPr>
          <w14:ligatures w14:val="standard"/>
        </w:rPr>
        <w:t xml:space="preserve">FirstName Surname, FirstName Surname and FirstName Surname. 2018. </w:t>
      </w:r>
      <w:r>
        <w:rPr>
          <w:bCs/>
          <w14:ligatures w14:val="standard"/>
        </w:rPr>
        <w:t xml:space="preserve">Insert Your Title Here: Insert Subtitle Here. In </w:t>
      </w:r>
      <w:r>
        <w:rPr>
          <w:bCs/>
          <w:i/>
          <w14:ligatures w14:val="standard"/>
        </w:rPr>
        <w:t>Proceedings of ACM Woodstock conference (WOODSTOCK’18). ACM, New York, NY, USA, 2 pages.</w:t>
      </w:r>
      <w:r>
        <w:rPr>
          <w14:ligatures w14:val="standard"/>
        </w:rPr>
        <w:t xml:space="preserve"> https://doi.org/10.1145/1234567890</w:t>
      </w:r>
    </w:p>
    <w:p>
      <w:pPr>
        <w:pStyle w:val="118"/>
        <w:spacing w:before="380"/>
        <w:rPr>
          <w:rFonts w:hint="default"/>
          <w14:ligatures w14:val="standard"/>
        </w:rPr>
      </w:pPr>
      <w:r>
        <w:rPr>
          <w:rStyle w:val="183"/>
          <w:b/>
          <w14:ligatures w14:val="standard"/>
        </w:rPr>
        <w:t>1</w:t>
      </w:r>
      <w:r>
        <w:rPr>
          <w14:ligatures w14:val="standard"/>
        </w:rPr>
        <w:t> I</w:t>
      </w:r>
      <w:r>
        <w:rPr>
          <w:rFonts w:hint="default"/>
          <w14:ligatures w14:val="standard"/>
        </w:rPr>
        <w:t>NTRODUCTION</w:t>
      </w:r>
    </w:p>
    <w:p>
      <w:pPr>
        <w:keepNext w:val="0"/>
        <w:keepLines w:val="0"/>
        <w:widowControl/>
        <w:suppressLineNumbers w:val="0"/>
        <w:jc w:val="left"/>
        <w:rPr>
          <w:rFonts w:hint="default" w:ascii="Times New Roman Regular" w:hAnsi="Times New Roman Regular" w:cs="Times New Roman Regular" w:eastAsiaTheme="minorHAnsi"/>
          <w:sz w:val="22"/>
          <w:szCs w:val="22"/>
          <w:lang w:val="en-US" w:eastAsia="zh-CN" w:bidi="ar-SA"/>
          <w14:ligatures w14:val="standard"/>
        </w:rPr>
      </w:pPr>
      <w:r>
        <w:rPr>
          <w:rFonts w:hint="default" w:ascii="Times New Roman Regular" w:hAnsi="Times New Roman Regular" w:cs="Times New Roman Regular" w:eastAsiaTheme="minorHAnsi"/>
          <w:sz w:val="22"/>
          <w:szCs w:val="22"/>
          <w:lang w:val="en-US" w:eastAsia="zh-CN" w:bidi="ar-SA"/>
          <w14:ligatures w14:val="standard"/>
        </w:rPr>
        <w:t>Compilers are notoriously hard to test, and modern optimizing compilers tend to contain many subtle bugs. Compiler bugs can have serious consequences, including, potentially, the introduction of security vulnerabilities that cannot be detected without</w:t>
      </w:r>
      <w:r>
        <w:rPr>
          <w:rFonts w:hint="default" w:ascii="Times New Roman Regular" w:hAnsi="Times New Roman Regular" w:cs="Times New Roman Regular"/>
          <w:sz w:val="22"/>
          <w:szCs w:val="22"/>
          <w:lang w:eastAsia="zh-CN" w:bidi="ar-SA"/>
          <w14:ligatures w14:val="standard"/>
        </w:rPr>
        <w:t xml:space="preserve"> </w:t>
      </w:r>
      <w:r>
        <w:rPr>
          <w:rFonts w:hint="default" w:ascii="Times New Roman Regular" w:hAnsi="Times New Roman Regular" w:cs="Times New Roman Regular" w:eastAsiaTheme="minorHAnsi"/>
          <w:sz w:val="22"/>
          <w:szCs w:val="22"/>
          <w:lang w:val="en-US" w:eastAsia="zh-CN" w:bidi="ar-SA"/>
          <w14:ligatures w14:val="standard"/>
        </w:rPr>
        <w:t>knowledge of a compiler flaw [</w:t>
      </w:r>
      <w:r>
        <w:rPr>
          <w:rFonts w:hint="default" w:ascii="Times New Roman Regular" w:hAnsi="Times New Roman Regular" w:cs="Times New Roman Regular"/>
          <w:sz w:val="22"/>
          <w:szCs w:val="22"/>
          <w:lang w:eastAsia="zh-CN" w:bidi="ar-SA"/>
          <w14:ligatures w14:val="standard"/>
        </w:rPr>
        <w:fldChar w:fldCharType="begin"/>
      </w:r>
      <w:r>
        <w:rPr>
          <w:rFonts w:hint="default" w:ascii="Times New Roman Regular" w:hAnsi="Times New Roman Regular" w:cs="Times New Roman Regular"/>
          <w:sz w:val="22"/>
          <w:szCs w:val="22"/>
          <w:lang w:eastAsia="zh-CN" w:bidi="ar-SA"/>
          <w14:ligatures w14:val="standard"/>
        </w:rPr>
        <w:instrText xml:space="preserve"> HYPERLINK \l "q1" </w:instrText>
      </w:r>
      <w:r>
        <w:rPr>
          <w:rFonts w:hint="default" w:ascii="Times New Roman Regular" w:hAnsi="Times New Roman Regular" w:cs="Times New Roman Regular"/>
          <w:sz w:val="22"/>
          <w:szCs w:val="22"/>
          <w:lang w:eastAsia="zh-CN" w:bidi="ar-SA"/>
          <w14:ligatures w14:val="standard"/>
        </w:rPr>
        <w:fldChar w:fldCharType="separate"/>
      </w:r>
      <w:r>
        <w:rPr>
          <w:rStyle w:val="85"/>
          <w:rFonts w:hint="default" w:ascii="Times New Roman Regular" w:hAnsi="Times New Roman Regular" w:cs="Times New Roman Regular"/>
          <w:sz w:val="22"/>
          <w:szCs w:val="22"/>
          <w:lang w:eastAsia="zh-CN" w:bidi="ar-SA"/>
          <w14:ligatures w14:val="standard"/>
        </w:rPr>
        <w:t>1</w:t>
      </w:r>
      <w:r>
        <w:rPr>
          <w:rFonts w:hint="default" w:ascii="Times New Roman Regular" w:hAnsi="Times New Roman Regular" w:cs="Times New Roman Regular"/>
          <w:sz w:val="22"/>
          <w:szCs w:val="22"/>
          <w:lang w:eastAsia="zh-CN" w:bidi="ar-SA"/>
          <w14:ligatures w14:val="standard"/>
        </w:rPr>
        <w:fldChar w:fldCharType="end"/>
      </w:r>
      <w:r>
        <w:rPr>
          <w:rFonts w:hint="default" w:ascii="Times New Roman Regular" w:hAnsi="Times New Roman Regular" w:cs="Times New Roman Regular" w:eastAsiaTheme="minorHAnsi"/>
          <w:sz w:val="22"/>
          <w:szCs w:val="22"/>
          <w:lang w:val="en-US" w:eastAsia="zh-CN" w:bidi="ar-SA"/>
          <w14:ligatures w14:val="standard"/>
        </w:rPr>
        <w:t>]. The literature on compiler testing is extensive [</w:t>
      </w:r>
      <w:r>
        <w:rPr>
          <w:rFonts w:hint="default" w:ascii="Times New Roman Regular" w:hAnsi="Times New Roman Regular" w:cs="Times New Roman Regular"/>
          <w:sz w:val="22"/>
          <w:szCs w:val="22"/>
          <w:lang w:eastAsia="zh-CN" w:bidi="ar-SA"/>
          <w14:ligatures w14:val="standard"/>
        </w:rPr>
        <w:fldChar w:fldCharType="begin"/>
      </w:r>
      <w:r>
        <w:rPr>
          <w:rFonts w:hint="default" w:ascii="Times New Roman Regular" w:hAnsi="Times New Roman Regular" w:cs="Times New Roman Regular"/>
          <w:sz w:val="22"/>
          <w:szCs w:val="22"/>
          <w:lang w:eastAsia="zh-CN" w:bidi="ar-SA"/>
          <w14:ligatures w14:val="standard"/>
        </w:rPr>
        <w:instrText xml:space="preserve"> HYPERLINK \l "q2" </w:instrText>
      </w:r>
      <w:r>
        <w:rPr>
          <w:rFonts w:hint="default" w:ascii="Times New Roman Regular" w:hAnsi="Times New Roman Regular" w:cs="Times New Roman Regular"/>
          <w:sz w:val="22"/>
          <w:szCs w:val="22"/>
          <w:lang w:eastAsia="zh-CN" w:bidi="ar-SA"/>
          <w14:ligatures w14:val="standard"/>
        </w:rPr>
        <w:fldChar w:fldCharType="separate"/>
      </w:r>
      <w:r>
        <w:rPr>
          <w:rStyle w:val="85"/>
          <w:rFonts w:hint="default" w:ascii="Times New Roman Regular" w:hAnsi="Times New Roman Regular" w:cs="Times New Roman Regular"/>
          <w:sz w:val="22"/>
          <w:szCs w:val="22"/>
          <w:lang w:eastAsia="zh-CN" w:bidi="ar-SA"/>
          <w14:ligatures w14:val="standard"/>
        </w:rPr>
        <w:t>2</w:t>
      </w:r>
      <w:r>
        <w:rPr>
          <w:rFonts w:hint="default" w:ascii="Times New Roman Regular" w:hAnsi="Times New Roman Regular" w:cs="Times New Roman Regular"/>
          <w:sz w:val="22"/>
          <w:szCs w:val="22"/>
          <w:lang w:eastAsia="zh-CN" w:bidi="ar-SA"/>
          <w14:ligatures w14:val="standard"/>
        </w:rPr>
        <w:fldChar w:fldCharType="end"/>
      </w:r>
      <w:r>
        <w:rPr>
          <w:rFonts w:hint="default" w:ascii="Times New Roman Regular" w:hAnsi="Times New Roman Regular" w:cs="Times New Roman Regular" w:eastAsiaTheme="minorHAnsi"/>
          <w:sz w:val="22"/>
          <w:szCs w:val="22"/>
          <w:lang w:val="en-US" w:eastAsia="zh-CN" w:bidi="ar-SA"/>
          <w14:ligatures w14:val="standard"/>
        </w:rPr>
        <w:t>].</w:t>
      </w:r>
    </w:p>
    <w:p>
      <w:pPr>
        <w:keepNext w:val="0"/>
        <w:keepLines w:val="0"/>
        <w:widowControl/>
        <w:suppressLineNumbers w:val="0"/>
        <w:jc w:val="left"/>
        <w:rPr>
          <w:rFonts w:hint="default" w:ascii="Times New Roman Regular" w:hAnsi="Times New Roman Regular" w:cs="Times New Roman Regular"/>
          <w:sz w:val="22"/>
          <w:szCs w:val="22"/>
          <w:lang w:eastAsia="zh-CN" w:bidi="ar-SA"/>
          <w14:ligatures w14:val="standard"/>
        </w:rPr>
      </w:pPr>
      <w:r>
        <w:rPr>
          <w:rFonts w:hint="default" w:ascii="Times New Roman Regular" w:hAnsi="Times New Roman Regular" w:cs="Times New Roman Regular" w:eastAsiaTheme="minorHAnsi"/>
          <w:sz w:val="22"/>
          <w:szCs w:val="22"/>
          <w:lang w:val="en-US" w:eastAsia="zh-CN" w:bidi="ar-SA"/>
          <w14:ligatures w14:val="standard"/>
        </w:rPr>
        <w:t>As McKeeman’s [</w:t>
      </w:r>
      <w:r>
        <w:rPr>
          <w:rFonts w:hint="default" w:ascii="Times New Roman Regular" w:hAnsi="Times New Roman Regular" w:cs="Times New Roman Regular"/>
          <w:sz w:val="22"/>
          <w:szCs w:val="22"/>
          <w:lang w:eastAsia="zh-CN" w:bidi="ar-SA"/>
          <w14:ligatures w14:val="standard"/>
        </w:rPr>
        <w:fldChar w:fldCharType="begin"/>
      </w:r>
      <w:r>
        <w:rPr>
          <w:rFonts w:hint="default" w:ascii="Times New Roman Regular" w:hAnsi="Times New Roman Regular" w:cs="Times New Roman Regular"/>
          <w:sz w:val="22"/>
          <w:szCs w:val="22"/>
          <w:lang w:eastAsia="zh-CN" w:bidi="ar-SA"/>
          <w14:ligatures w14:val="standard"/>
        </w:rPr>
        <w:instrText xml:space="preserve"> HYPERLINK \l "q3" </w:instrText>
      </w:r>
      <w:r>
        <w:rPr>
          <w:rFonts w:hint="default" w:ascii="Times New Roman Regular" w:hAnsi="Times New Roman Regular" w:cs="Times New Roman Regular"/>
          <w:sz w:val="22"/>
          <w:szCs w:val="22"/>
          <w:lang w:eastAsia="zh-CN" w:bidi="ar-SA"/>
          <w14:ligatures w14:val="standard"/>
        </w:rPr>
        <w:fldChar w:fldCharType="separate"/>
      </w:r>
      <w:r>
        <w:rPr>
          <w:rStyle w:val="85"/>
          <w:rFonts w:hint="default" w:ascii="Times New Roman Regular" w:hAnsi="Times New Roman Regular" w:cs="Times New Roman Regular"/>
          <w:sz w:val="22"/>
          <w:szCs w:val="22"/>
          <w:lang w:eastAsia="zh-CN" w:bidi="ar-SA"/>
          <w14:ligatures w14:val="standard"/>
        </w:rPr>
        <w:t>3</w:t>
      </w:r>
      <w:r>
        <w:rPr>
          <w:rFonts w:hint="default" w:ascii="Times New Roman Regular" w:hAnsi="Times New Roman Regular" w:cs="Times New Roman Regular"/>
          <w:sz w:val="22"/>
          <w:szCs w:val="22"/>
          <w:lang w:eastAsia="zh-CN" w:bidi="ar-SA"/>
          <w14:ligatures w14:val="standard"/>
        </w:rPr>
        <w:fldChar w:fldCharType="end"/>
      </w:r>
      <w:r>
        <w:rPr>
          <w:rFonts w:hint="default" w:ascii="Times New Roman Regular" w:hAnsi="Times New Roman Regular" w:cs="Times New Roman Regular" w:eastAsiaTheme="minorHAnsi"/>
          <w:sz w:val="22"/>
          <w:szCs w:val="22"/>
          <w:lang w:val="en-US" w:eastAsia="zh-CN" w:bidi="ar-SA"/>
          <w14:ligatures w14:val="standard"/>
        </w:rPr>
        <w:t>] widely cited paper suggests, one core approach to testing compilers is based on the generation of random programs. Csmith [</w:t>
      </w:r>
      <w:r>
        <w:rPr>
          <w:rFonts w:hint="default" w:ascii="Times New Roman Regular" w:hAnsi="Times New Roman Regular" w:cs="Times New Roman Regular"/>
          <w:sz w:val="22"/>
          <w:szCs w:val="22"/>
          <w:lang w:eastAsia="zh-CN" w:bidi="ar-SA"/>
          <w14:ligatures w14:val="standard"/>
        </w:rPr>
        <w:fldChar w:fldCharType="begin"/>
      </w:r>
      <w:r>
        <w:rPr>
          <w:rFonts w:hint="default" w:ascii="Times New Roman Regular" w:hAnsi="Times New Roman Regular" w:cs="Times New Roman Regular"/>
          <w:sz w:val="22"/>
          <w:szCs w:val="22"/>
          <w:lang w:eastAsia="zh-CN" w:bidi="ar-SA"/>
          <w14:ligatures w14:val="standard"/>
        </w:rPr>
        <w:instrText xml:space="preserve"> HYPERLINK \l "q4" </w:instrText>
      </w:r>
      <w:r>
        <w:rPr>
          <w:rFonts w:hint="default" w:ascii="Times New Roman Regular" w:hAnsi="Times New Roman Regular" w:cs="Times New Roman Regular"/>
          <w:sz w:val="22"/>
          <w:szCs w:val="22"/>
          <w:lang w:eastAsia="zh-CN" w:bidi="ar-SA"/>
          <w14:ligatures w14:val="standard"/>
        </w:rPr>
        <w:fldChar w:fldCharType="separate"/>
      </w:r>
      <w:r>
        <w:rPr>
          <w:rStyle w:val="85"/>
          <w:rFonts w:hint="default" w:ascii="Times New Roman Regular" w:hAnsi="Times New Roman Regular" w:cs="Times New Roman Regular"/>
          <w:sz w:val="22"/>
          <w:szCs w:val="22"/>
          <w:lang w:eastAsia="zh-CN" w:bidi="ar-SA"/>
          <w14:ligatures w14:val="standard"/>
        </w:rPr>
        <w:t>4</w:t>
      </w:r>
      <w:r>
        <w:rPr>
          <w:rFonts w:hint="default" w:ascii="Times New Roman Regular" w:hAnsi="Times New Roman Regular" w:cs="Times New Roman Regular"/>
          <w:sz w:val="22"/>
          <w:szCs w:val="22"/>
          <w:lang w:eastAsia="zh-CN" w:bidi="ar-SA"/>
          <w14:ligatures w14:val="standard"/>
        </w:rPr>
        <w:fldChar w:fldCharType="end"/>
      </w:r>
      <w:r>
        <w:rPr>
          <w:rFonts w:hint="default" w:ascii="Times New Roman Regular" w:hAnsi="Times New Roman Regular" w:cs="Times New Roman Regular" w:eastAsiaTheme="minorHAnsi"/>
          <w:sz w:val="22"/>
          <w:szCs w:val="22"/>
          <w:lang w:val="en-US" w:eastAsia="zh-CN" w:bidi="ar-SA"/>
          <w14:ligatures w14:val="standard"/>
        </w:rPr>
        <w:t xml:space="preserve">] is perhaps the most prominent example of this method. Building a tool such as Csmith is a heroic effort, requiring considerable expertise and development time. </w:t>
      </w:r>
      <w:r>
        <w:rPr>
          <w:rFonts w:hint="eastAsia" w:ascii="Times New Roman Regular" w:hAnsi="Times New Roman Regular" w:cs="Times New Roman Regular"/>
          <w:sz w:val="22"/>
          <w:szCs w:val="22"/>
          <w:lang w:val="en-US" w:eastAsia="zh-Hans" w:bidi="ar-SA"/>
          <w14:ligatures w14:val="standard"/>
        </w:rPr>
        <w:t>H</w:t>
      </w:r>
      <w:r>
        <w:rPr>
          <w:rFonts w:hint="default" w:ascii="Times New Roman Regular" w:hAnsi="Times New Roman Regular" w:cs="Times New Roman Regular"/>
          <w:sz w:val="22"/>
          <w:szCs w:val="22"/>
          <w:lang w:eastAsia="zh-Hans" w:bidi="ar-SA"/>
          <w14:ligatures w14:val="standard"/>
        </w:rPr>
        <w:t>owever, a</w:t>
      </w:r>
      <w:r>
        <w:rPr>
          <w:rFonts w:hint="default" w:ascii="Times New Roman Regular" w:hAnsi="Times New Roman Regular" w:cs="Times New Roman Regular" w:eastAsiaTheme="minorHAnsi"/>
          <w:sz w:val="22"/>
          <w:szCs w:val="22"/>
          <w:lang w:val="en-US" w:eastAsia="zh-CN" w:bidi="ar-SA"/>
          <w14:ligatures w14:val="standard"/>
        </w:rPr>
        <w:t>lthough Csmith can generate a large number of random testcases, the number of testcases it generates is still limited. Moreover, when using Csmith to generate testcases, it is important to consider the coverage and diversity of the testcases</w:t>
      </w:r>
      <w:r>
        <w:rPr>
          <w:rFonts w:hint="default" w:ascii="Times New Roman Regular" w:hAnsi="Times New Roman Regular" w:cs="Times New Roman Regular"/>
          <w:sz w:val="22"/>
          <w:szCs w:val="22"/>
          <w:lang w:eastAsia="zh-CN" w:bidi="ar-SA"/>
          <w14:ligatures w14:val="standard"/>
        </w:rPr>
        <w:t xml:space="preserve"> and f</w:t>
      </w:r>
      <w:r>
        <w:rPr>
          <w:rFonts w:hint="default" w:ascii="Times New Roman Regular" w:hAnsi="Times New Roman Regular" w:cs="Times New Roman Regular" w:eastAsiaTheme="minorHAnsi"/>
          <w:sz w:val="22"/>
          <w:szCs w:val="22"/>
          <w:lang w:val="en-US" w:eastAsia="zh-CN" w:bidi="ar-SA"/>
          <w14:ligatures w14:val="standard"/>
        </w:rPr>
        <w:t>urther manual filtering and supplementation may be necessary to ensure that the tests are effective in detecting potential compiler defects and errors.</w:t>
      </w:r>
      <w:r>
        <w:rPr>
          <w:rFonts w:hint="default" w:ascii="Times New Roman Regular" w:hAnsi="Times New Roman Regular" w:cs="Times New Roman Regular"/>
          <w:sz w:val="22"/>
          <w:szCs w:val="22"/>
          <w:lang w:eastAsia="zh-CN" w:bidi="ar-SA"/>
          <w14:ligatures w14:val="standard"/>
        </w:rPr>
        <w:t xml:space="preserve"> Also, </w:t>
      </w:r>
      <w:r>
        <w:rPr>
          <w:rFonts w:hint="default" w:ascii="Times New Roman Regular" w:hAnsi="Times New Roman Regular" w:cs="Times New Roman Regular" w:eastAsiaTheme="minorHAnsi"/>
          <w:sz w:val="22"/>
          <w:szCs w:val="22"/>
          <w:lang w:val="en-US" w:eastAsia="zh-CN" w:bidi="ar-SA"/>
          <w14:ligatures w14:val="standard"/>
        </w:rPr>
        <w:t xml:space="preserve">Csmith is focused on a single, albeit extremely important, language: C.  </w:t>
      </w:r>
      <w:r>
        <w:rPr>
          <w:rFonts w:hint="eastAsia" w:ascii="Times New Roman Regular" w:hAnsi="Times New Roman Regular" w:cs="Times New Roman Regular"/>
          <w:sz w:val="22"/>
          <w:szCs w:val="22"/>
          <w:lang w:val="en-US" w:eastAsia="zh-Hans" w:bidi="ar-SA"/>
          <w14:ligatures w14:val="standard"/>
        </w:rPr>
        <w:t>T</w:t>
      </w:r>
      <w:r>
        <w:rPr>
          <w:rFonts w:hint="default" w:ascii="Times New Roman Regular" w:hAnsi="Times New Roman Regular" w:cs="Times New Roman Regular" w:eastAsiaTheme="minorHAnsi"/>
          <w:sz w:val="22"/>
          <w:szCs w:val="22"/>
          <w:lang w:val="en-US" w:eastAsia="zh-CN" w:bidi="ar-SA"/>
          <w14:ligatures w14:val="standard"/>
        </w:rPr>
        <w:t xml:space="preserve">here is no </w:t>
      </w:r>
      <w:r>
        <w:rPr>
          <w:rFonts w:hint="default" w:ascii="Times New Roman Regular" w:hAnsi="Times New Roman Regular" w:cs="Times New Roman Regular"/>
          <w:sz w:val="22"/>
          <w:szCs w:val="22"/>
          <w:lang w:eastAsia="zh-CN" w:bidi="ar-SA"/>
          <w14:ligatures w14:val="standard"/>
        </w:rPr>
        <w:t>effective</w:t>
      </w:r>
      <w:r>
        <w:rPr>
          <w:rFonts w:hint="default" w:ascii="Times New Roman Regular" w:hAnsi="Times New Roman Regular" w:cs="Times New Roman Regular" w:eastAsiaTheme="minorHAnsi"/>
          <w:sz w:val="22"/>
          <w:szCs w:val="22"/>
          <w:lang w:val="en-US" w:eastAsia="zh-CN" w:bidi="ar-SA"/>
          <w14:ligatures w14:val="standard"/>
        </w:rPr>
        <w:t xml:space="preserve"> tool for generating random </w:t>
      </w:r>
      <w:r>
        <w:rPr>
          <w:rFonts w:hint="eastAsia" w:ascii="Times New Roman Regular" w:hAnsi="Times New Roman Regular" w:cs="Times New Roman Regular"/>
          <w:sz w:val="22"/>
          <w:szCs w:val="22"/>
          <w:lang w:val="en-US" w:eastAsia="zh-Hans" w:bidi="ar-SA"/>
          <w14:ligatures w14:val="standard"/>
        </w:rPr>
        <w:t>Go</w:t>
      </w:r>
      <w:r>
        <w:rPr>
          <w:rFonts w:hint="default" w:ascii="Times New Roman Regular" w:hAnsi="Times New Roman Regular" w:cs="Times New Roman Regular" w:eastAsiaTheme="minorHAnsi"/>
          <w:sz w:val="22"/>
          <w:szCs w:val="22"/>
          <w:lang w:val="en-US" w:eastAsia="zh-CN" w:bidi="ar-SA"/>
          <w14:ligatures w14:val="standard"/>
        </w:rPr>
        <w:t xml:space="preserve"> programs</w:t>
      </w:r>
      <w:r>
        <w:rPr>
          <w:rFonts w:hint="default" w:ascii="Times New Roman Regular" w:hAnsi="Times New Roman Regular" w:cs="Times New Roman Regular" w:eastAsiaTheme="minorHAnsi"/>
          <w:sz w:val="22"/>
          <w:szCs w:val="22"/>
          <w:lang w:eastAsia="zh-CN" w:bidi="ar-SA"/>
          <w14:ligatures w14:val="standard"/>
        </w:rPr>
        <w:t xml:space="preserve">. </w:t>
      </w:r>
      <w:r>
        <w:rPr>
          <w:rFonts w:hint="default" w:ascii="Times New Roman Regular" w:hAnsi="Times New Roman Regular" w:cs="Times New Roman Regular"/>
          <w:sz w:val="22"/>
          <w:szCs w:val="22"/>
          <w:lang w:eastAsia="zh-CN" w:bidi="ar-SA"/>
          <w14:ligatures w14:val="standard"/>
        </w:rPr>
        <w:t>G</w:t>
      </w:r>
      <w:r>
        <w:rPr>
          <w:rFonts w:hint="default" w:ascii="Times New Roman Regular" w:hAnsi="Times New Roman Regular" w:cs="Times New Roman Regular" w:eastAsiaTheme="minorHAnsi"/>
          <w:sz w:val="22"/>
          <w:szCs w:val="22"/>
          <w:lang w:eastAsia="zh-CN" w:bidi="ar-SA"/>
          <w14:ligatures w14:val="standard"/>
        </w:rPr>
        <w:t>o</w:t>
      </w:r>
      <w:r>
        <w:rPr>
          <w:rFonts w:hint="default" w:ascii="Times New Roman Regular" w:hAnsi="Times New Roman Regular" w:cs="Times New Roman Regular" w:eastAsiaTheme="minorHAnsi"/>
          <w:sz w:val="22"/>
          <w:szCs w:val="22"/>
          <w:lang w:val="en-US" w:eastAsia="zh-CN" w:bidi="ar-SA"/>
          <w14:ligatures w14:val="standard"/>
        </w:rPr>
        <w:t xml:space="preserve"> is primarily (or perhaps only) fuzzed at </w:t>
      </w:r>
      <w:r>
        <w:rPr>
          <w:rFonts w:hint="default" w:ascii="Times New Roman Regular" w:hAnsi="Times New Roman Regular" w:cs="Times New Roman Regular"/>
          <w:sz w:val="22"/>
          <w:szCs w:val="22"/>
          <w:lang w:eastAsia="zh-CN" w:bidi="ar-SA"/>
          <w14:ligatures w14:val="standard"/>
        </w:rPr>
        <w:t>official tool Go Fuzzing (</w:t>
      </w:r>
      <w:r>
        <w:rPr>
          <w:rFonts w:hint="default" w:ascii="Times New Roman Regular" w:hAnsi="Times New Roman Regular" w:cs="Times New Roman Regular"/>
          <w:sz w:val="22"/>
          <w:szCs w:val="22"/>
          <w:lang w:eastAsia="zh-CN" w:bidi="ar-SA"/>
          <w14:ligatures w14:val="standard"/>
        </w:rPr>
        <w:fldChar w:fldCharType="begin"/>
      </w:r>
      <w:r>
        <w:rPr>
          <w:rFonts w:hint="default" w:ascii="Times New Roman Regular" w:hAnsi="Times New Roman Regular" w:cs="Times New Roman Regular"/>
          <w:sz w:val="22"/>
          <w:szCs w:val="22"/>
          <w:lang w:eastAsia="zh-CN" w:bidi="ar-SA"/>
          <w14:ligatures w14:val="standard"/>
        </w:rPr>
        <w:instrText xml:space="preserve"> HYPERLINK "https://go.dev/security/fuzz/" </w:instrText>
      </w:r>
      <w:r>
        <w:rPr>
          <w:rFonts w:hint="default" w:ascii="Times New Roman Regular" w:hAnsi="Times New Roman Regular" w:cs="Times New Roman Regular"/>
          <w:sz w:val="22"/>
          <w:szCs w:val="22"/>
          <w:lang w:eastAsia="zh-CN" w:bidi="ar-SA"/>
          <w14:ligatures w14:val="standard"/>
        </w:rPr>
        <w:fldChar w:fldCharType="separate"/>
      </w:r>
      <w:r>
        <w:rPr>
          <w:rStyle w:val="85"/>
          <w:rFonts w:hint="default" w:ascii="Times New Roman Regular" w:hAnsi="Times New Roman Regular" w:cs="Times New Roman Regular"/>
          <w:sz w:val="22"/>
          <w:szCs w:val="22"/>
          <w:lang w:eastAsia="zh-CN" w:bidi="ar-SA"/>
          <w14:ligatures w14:val="standard"/>
        </w:rPr>
        <w:t>https://go.dev/security/fuzz/</w:t>
      </w:r>
      <w:r>
        <w:rPr>
          <w:rFonts w:hint="default" w:ascii="Times New Roman Regular" w:hAnsi="Times New Roman Regular" w:cs="Times New Roman Regular"/>
          <w:sz w:val="22"/>
          <w:szCs w:val="22"/>
          <w:lang w:eastAsia="zh-CN" w:bidi="ar-SA"/>
          <w14:ligatures w14:val="standard"/>
        </w:rPr>
        <w:fldChar w:fldCharType="end"/>
      </w:r>
      <w:r>
        <w:rPr>
          <w:rFonts w:hint="default" w:ascii="Times New Roman Regular" w:hAnsi="Times New Roman Regular" w:cs="Times New Roman Regular"/>
          <w:sz w:val="22"/>
          <w:szCs w:val="22"/>
          <w:lang w:eastAsia="zh-CN" w:bidi="ar-SA"/>
          <w14:ligatures w14:val="standard"/>
        </w:rPr>
        <w:t xml:space="preserve">), which has the same defects with </w:t>
      </w:r>
      <w:r>
        <w:rPr>
          <w:rFonts w:hint="default" w:ascii="Times New Roman Regular" w:hAnsi="Times New Roman Regular" w:cs="Times New Roman Regular" w:eastAsiaTheme="minorHAnsi"/>
          <w:sz w:val="22"/>
          <w:szCs w:val="22"/>
          <w:lang w:val="en-US" w:eastAsia="zh-CN" w:bidi="ar-SA"/>
          <w14:ligatures w14:val="standard"/>
        </w:rPr>
        <w:t>Csmith</w:t>
      </w:r>
      <w:r>
        <w:rPr>
          <w:rFonts w:hint="default" w:ascii="Times New Roman Regular" w:hAnsi="Times New Roman Regular" w:cs="Times New Roman Regular"/>
          <w:sz w:val="22"/>
          <w:szCs w:val="22"/>
          <w:lang w:eastAsia="zh-CN" w:bidi="ar-SA"/>
          <w14:ligatures w14:val="standard"/>
        </w:rPr>
        <w:t>.</w:t>
      </w:r>
    </w:p>
    <w:p>
      <w:pPr>
        <w:keepNext w:val="0"/>
        <w:keepLines w:val="0"/>
        <w:widowControl/>
        <w:suppressLineNumbers w:val="0"/>
        <w:jc w:val="left"/>
        <w:rPr>
          <w:rFonts w:hint="default" w:ascii="Times New Roman Regular" w:hAnsi="Times New Roman Regular" w:cs="Times New Roman Regular"/>
          <w:sz w:val="22"/>
          <w:szCs w:val="22"/>
          <w:lang w:eastAsia="zh-Hans" w:bidi="ar-SA"/>
          <w14:ligatures w14:val="standard"/>
        </w:rPr>
      </w:pPr>
      <w:r>
        <w:rPr>
          <w:rFonts w:hint="default" w:ascii="Times New Roman Regular" w:hAnsi="Times New Roman Regular" w:cs="Times New Roman Regular"/>
          <w:sz w:val="22"/>
          <w:szCs w:val="22"/>
          <w:lang w:eastAsia="zh-CN" w:bidi="ar-SA"/>
          <w14:ligatures w14:val="standard"/>
        </w:rPr>
        <w:t xml:space="preserve"> In this paper, we present </w:t>
      </w:r>
      <w:r>
        <w:rPr>
          <w:rFonts w:hint="default" w:ascii="Times New Roman Regular" w:hAnsi="Times New Roman Regular" w:cs="Times New Roman Regular" w:eastAsiaTheme="minorHAnsi"/>
          <w:sz w:val="22"/>
          <w:szCs w:val="22"/>
          <w:lang w:val="en-US" w:eastAsia="zh-Hans" w:bidi="ar-SA"/>
          <w14:ligatures w14:val="standard"/>
        </w:rPr>
        <w:t>LLM-</w:t>
      </w:r>
      <w:r>
        <w:rPr>
          <w:rFonts w:hint="default" w:ascii="Times New Roman Regular" w:hAnsi="Times New Roman Regular" w:cs="Times New Roman Regular"/>
          <w:sz w:val="22"/>
          <w:szCs w:val="22"/>
          <w:lang w:eastAsia="zh-Hans" w:bidi="ar-SA"/>
          <w14:ligatures w14:val="standard"/>
        </w:rPr>
        <w:t>b</w:t>
      </w:r>
      <w:r>
        <w:rPr>
          <w:rFonts w:hint="default" w:ascii="Times New Roman Regular" w:hAnsi="Times New Roman Regular" w:cs="Times New Roman Regular" w:eastAsiaTheme="minorHAnsi"/>
          <w:sz w:val="22"/>
          <w:szCs w:val="22"/>
          <w:lang w:val="en-US" w:eastAsia="zh-Hans" w:bidi="ar-SA"/>
          <w14:ligatures w14:val="standard"/>
        </w:rPr>
        <w:t xml:space="preserve">ased </w:t>
      </w:r>
      <w:r>
        <w:rPr>
          <w:rFonts w:hint="eastAsia" w:ascii="Times New Roman Regular" w:hAnsi="Times New Roman Regular" w:cs="Times New Roman Regular"/>
          <w:sz w:val="22"/>
          <w:szCs w:val="22"/>
          <w:lang w:val="en-US" w:eastAsia="zh-Hans" w:bidi="ar-SA"/>
          <w14:ligatures w14:val="standard"/>
        </w:rPr>
        <w:t>c</w:t>
      </w:r>
      <w:r>
        <w:rPr>
          <w:rFonts w:hint="default" w:ascii="Times New Roman Regular" w:hAnsi="Times New Roman Regular" w:cs="Times New Roman Regular" w:eastAsiaTheme="minorHAnsi"/>
          <w:sz w:val="22"/>
          <w:szCs w:val="22"/>
          <w:lang w:val="en-US" w:eastAsia="zh-Hans" w:bidi="ar-SA"/>
          <w14:ligatures w14:val="standard"/>
        </w:rPr>
        <w:t xml:space="preserve">ode </w:t>
      </w:r>
      <w:r>
        <w:rPr>
          <w:rFonts w:hint="default" w:ascii="Times New Roman Regular" w:hAnsi="Times New Roman Regular" w:cs="Times New Roman Regular"/>
          <w:sz w:val="22"/>
          <w:szCs w:val="22"/>
          <w:lang w:eastAsia="zh-Hans" w:bidi="ar-SA"/>
          <w14:ligatures w14:val="standard"/>
        </w:rPr>
        <w:t>g</w:t>
      </w:r>
      <w:r>
        <w:rPr>
          <w:rFonts w:hint="default" w:ascii="Times New Roman Regular" w:hAnsi="Times New Roman Regular" w:cs="Times New Roman Regular" w:eastAsiaTheme="minorHAnsi"/>
          <w:sz w:val="22"/>
          <w:szCs w:val="22"/>
          <w:lang w:val="en-US" w:eastAsia="zh-Hans" w:bidi="ar-SA"/>
          <w14:ligatures w14:val="standard"/>
        </w:rPr>
        <w:t xml:space="preserve">eneration </w:t>
      </w:r>
      <w:r>
        <w:rPr>
          <w:rFonts w:hint="default" w:ascii="Times New Roman Regular" w:hAnsi="Times New Roman Regular" w:cs="Times New Roman Regular"/>
          <w:sz w:val="22"/>
          <w:szCs w:val="22"/>
          <w:lang w:eastAsia="zh-Hans" w:bidi="ar-SA"/>
          <w14:ligatures w14:val="standard"/>
        </w:rPr>
        <w:t>m</w:t>
      </w:r>
      <w:r>
        <w:rPr>
          <w:rFonts w:hint="default" w:ascii="Times New Roman Regular" w:hAnsi="Times New Roman Regular" w:cs="Times New Roman Regular" w:eastAsiaTheme="minorHAnsi"/>
          <w:sz w:val="22"/>
          <w:szCs w:val="22"/>
          <w:lang w:val="en-US" w:eastAsia="zh-Hans" w:bidi="ar-SA"/>
          <w14:ligatures w14:val="standard"/>
        </w:rPr>
        <w:t xml:space="preserve">ethod for Golang </w:t>
      </w:r>
      <w:r>
        <w:rPr>
          <w:rFonts w:hint="default" w:ascii="Times New Roman Regular" w:hAnsi="Times New Roman Regular" w:cs="Times New Roman Regular"/>
          <w:sz w:val="22"/>
          <w:szCs w:val="22"/>
          <w:lang w:eastAsia="zh-Hans" w:bidi="ar-SA"/>
          <w14:ligatures w14:val="standard"/>
        </w:rPr>
        <w:t>c</w:t>
      </w:r>
      <w:r>
        <w:rPr>
          <w:rFonts w:hint="default" w:ascii="Times New Roman Regular" w:hAnsi="Times New Roman Regular" w:cs="Times New Roman Regular" w:eastAsiaTheme="minorHAnsi"/>
          <w:sz w:val="22"/>
          <w:szCs w:val="22"/>
          <w:lang w:val="en-US" w:eastAsia="zh-Hans" w:bidi="ar-SA"/>
          <w14:ligatures w14:val="standard"/>
        </w:rPr>
        <w:t xml:space="preserve">ompiler </w:t>
      </w:r>
      <w:r>
        <w:rPr>
          <w:rFonts w:hint="default" w:ascii="Times New Roman Regular" w:hAnsi="Times New Roman Regular" w:cs="Times New Roman Regular"/>
          <w:sz w:val="22"/>
          <w:szCs w:val="22"/>
          <w:lang w:eastAsia="zh-Hans" w:bidi="ar-SA"/>
          <w14:ligatures w14:val="standard"/>
        </w:rPr>
        <w:t>t</w:t>
      </w:r>
      <w:r>
        <w:rPr>
          <w:rFonts w:hint="default" w:ascii="Times New Roman Regular" w:hAnsi="Times New Roman Regular" w:cs="Times New Roman Regular" w:eastAsiaTheme="minorHAnsi"/>
          <w:sz w:val="22"/>
          <w:szCs w:val="22"/>
          <w:lang w:val="en-US" w:eastAsia="zh-Hans" w:bidi="ar-SA"/>
          <w14:ligatures w14:val="standard"/>
        </w:rPr>
        <w:t>esting</w:t>
      </w:r>
      <w:r>
        <w:rPr>
          <w:rFonts w:hint="default" w:ascii="Times New Roman Regular" w:hAnsi="Times New Roman Regular" w:cs="Times New Roman Regular"/>
          <w:sz w:val="22"/>
          <w:szCs w:val="22"/>
          <w:lang w:eastAsia="zh-Hans" w:bidi="ar-SA"/>
          <w14:ligatures w14:val="standard"/>
        </w:rPr>
        <w:t xml:space="preserve">. </w:t>
      </w:r>
    </w:p>
    <w:p>
      <w:pPr>
        <w:keepNext w:val="0"/>
        <w:keepLines w:val="0"/>
        <w:widowControl/>
        <w:suppressLineNumbers w:val="0"/>
        <w:jc w:val="left"/>
        <w:rPr>
          <w:rFonts w:hint="default" w:ascii="Times New Roman Regular" w:hAnsi="Times New Roman Regular" w:cs="Times New Roman Regular" w:eastAsiaTheme="minorHAnsi"/>
          <w:sz w:val="22"/>
          <w:szCs w:val="22"/>
          <w:lang w:val="en-US" w:eastAsia="zh-CN" w:bidi="ar-SA"/>
          <w14:ligatures w14:val="standard"/>
        </w:rPr>
      </w:pPr>
      <w:r>
        <w:rPr>
          <w:rFonts w:hint="default" w:ascii="Times New Roman Regular" w:hAnsi="Times New Roman Regular" w:cs="Times New Roman Regular" w:eastAsiaTheme="minorHAnsi"/>
          <w:sz w:val="22"/>
          <w:szCs w:val="22"/>
          <w:lang w:eastAsia="zh-Hans" w:bidi="ar-SA"/>
          <w14:ligatures w14:val="standard"/>
        </w:rPr>
        <w:t xml:space="preserve"> </w:t>
      </w:r>
      <w:r>
        <w:rPr>
          <w:rFonts w:hint="default" w:ascii="Times New Roman Regular" w:hAnsi="Times New Roman Regular" w:cs="Times New Roman Regular" w:eastAsiaTheme="minorHAnsi"/>
          <w:sz w:val="22"/>
          <w:szCs w:val="22"/>
          <w:lang w:val="en-US" w:eastAsia="zh-CN" w:bidi="ar-SA"/>
          <w14:ligatures w14:val="standard"/>
        </w:rPr>
        <w:t xml:space="preserve">To summarize, our contributions in this work include: </w:t>
      </w:r>
    </w:p>
    <w:p>
      <w:pPr>
        <w:keepNext w:val="0"/>
        <w:keepLines w:val="0"/>
        <w:widowControl/>
        <w:numPr>
          <w:ilvl w:val="0"/>
          <w:numId w:val="19"/>
        </w:numPr>
        <w:suppressLineNumbers w:val="0"/>
        <w:ind w:left="425" w:leftChars="0" w:hanging="425" w:firstLineChars="0"/>
        <w:jc w:val="left"/>
        <w:rPr>
          <w:rFonts w:hint="default" w:ascii="Times New Roman Regular" w:hAnsi="Times New Roman Regular" w:cs="Times New Roman Regular" w:eastAsiaTheme="minorHAnsi"/>
          <w:sz w:val="22"/>
          <w:szCs w:val="22"/>
          <w:lang w:eastAsia="zh-CN" w:bidi="ar-SA"/>
          <w14:ligatures w14:val="standard"/>
        </w:rPr>
      </w:pPr>
      <w:r>
        <w:rPr>
          <w:rFonts w:hint="default" w:ascii="Times New Roman Regular" w:hAnsi="Times New Roman Regular" w:cs="Times New Roman Regular"/>
          <w:sz w:val="22"/>
          <w:szCs w:val="22"/>
          <w:lang w:eastAsia="zh-CN" w:bidi="ar-SA"/>
          <w14:ligatures w14:val="standard"/>
        </w:rPr>
        <w:t>A finetuned large language model that generates infinite testcases.</w:t>
      </w:r>
    </w:p>
    <w:p>
      <w:pPr>
        <w:keepNext w:val="0"/>
        <w:keepLines w:val="0"/>
        <w:widowControl/>
        <w:numPr>
          <w:ilvl w:val="0"/>
          <w:numId w:val="19"/>
        </w:numPr>
        <w:suppressLineNumbers w:val="0"/>
        <w:ind w:left="425" w:leftChars="0" w:hanging="425" w:firstLineChars="0"/>
        <w:jc w:val="left"/>
        <w:rPr>
          <w:rFonts w:hint="default" w:ascii="Times New Roman Regular" w:hAnsi="Times New Roman Regular" w:cs="Times New Roman Regular" w:eastAsiaTheme="minorHAnsi"/>
          <w:sz w:val="22"/>
          <w:szCs w:val="22"/>
          <w:lang w:eastAsia="zh-CN" w:bidi="ar-SA"/>
          <w14:ligatures w14:val="standard"/>
        </w:rPr>
      </w:pPr>
      <w:r>
        <w:rPr>
          <w:rFonts w:hint="default" w:ascii="Times New Roman Regular" w:hAnsi="Times New Roman Regular" w:cs="Times New Roman Regular"/>
          <w:sz w:val="22"/>
          <w:szCs w:val="22"/>
          <w:lang w:eastAsia="zh-CN" w:bidi="ar-SA"/>
          <w14:ligatures w14:val="standard"/>
        </w:rPr>
        <w:t>A filtered strategy that ensures no undefined behaviours and syntax errors in training data and generated testcases.</w:t>
      </w:r>
    </w:p>
    <w:p>
      <w:pPr>
        <w:keepNext w:val="0"/>
        <w:keepLines w:val="0"/>
        <w:widowControl/>
        <w:numPr>
          <w:ilvl w:val="0"/>
          <w:numId w:val="19"/>
        </w:numPr>
        <w:suppressLineNumbers w:val="0"/>
        <w:ind w:left="425" w:leftChars="0" w:hanging="425" w:firstLineChars="0"/>
        <w:jc w:val="left"/>
        <w:rPr>
          <w:rFonts w:hint="default" w:ascii="Times New Roman Regular" w:hAnsi="Times New Roman Regular" w:cs="Times New Roman Regular"/>
          <w:sz w:val="22"/>
          <w:szCs w:val="22"/>
          <w:lang w:eastAsia="zh-CN" w:bidi="ar-SA"/>
          <w14:ligatures w14:val="standard"/>
        </w:rPr>
      </w:pPr>
      <w:r>
        <w:rPr>
          <w:rFonts w:hint="default" w:ascii="Times New Roman Regular" w:hAnsi="Times New Roman Regular" w:cs="Times New Roman Regular"/>
          <w:sz w:val="22"/>
          <w:szCs w:val="22"/>
          <w:lang w:eastAsia="zh-CN" w:bidi="ar-SA"/>
          <w14:ligatures w14:val="standard"/>
        </w:rPr>
        <w:t xml:space="preserve">A </w:t>
      </w:r>
      <w:r>
        <w:rPr>
          <w:rFonts w:hint="eastAsia" w:ascii="Times New Roman Regular" w:hAnsi="Times New Roman Regular" w:cs="Times New Roman Regular"/>
          <w:sz w:val="22"/>
          <w:szCs w:val="22"/>
          <w:lang w:val="en-US" w:eastAsia="zh-Hans" w:bidi="ar-SA"/>
          <w14:ligatures w14:val="standard"/>
        </w:rPr>
        <w:t>coverage</w:t>
      </w:r>
      <w:r>
        <w:rPr>
          <w:rFonts w:hint="default" w:ascii="Times New Roman Regular" w:hAnsi="Times New Roman Regular" w:cs="Times New Roman Regular"/>
          <w:sz w:val="22"/>
          <w:szCs w:val="22"/>
          <w:lang w:eastAsia="zh-Hans" w:bidi="ar-SA"/>
          <w14:ligatures w14:val="standard"/>
        </w:rPr>
        <w:t>-based seed scheduling in fuzzing that maxim</w:t>
      </w:r>
      <w:r>
        <w:rPr>
          <w:rFonts w:hint="eastAsia" w:ascii="Times New Roman Regular" w:hAnsi="Times New Roman Regular" w:cs="Times New Roman Regular"/>
          <w:sz w:val="22"/>
          <w:szCs w:val="22"/>
          <w:lang w:val="en-US" w:eastAsia="zh-Hans" w:bidi="ar-SA"/>
          <w14:ligatures w14:val="standard"/>
        </w:rPr>
        <w:t>i</w:t>
      </w:r>
      <w:r>
        <w:rPr>
          <w:rFonts w:hint="default" w:ascii="Times New Roman Regular" w:hAnsi="Times New Roman Regular" w:cs="Times New Roman Regular"/>
          <w:sz w:val="22"/>
          <w:szCs w:val="22"/>
          <w:lang w:eastAsia="zh-Hans" w:bidi="ar-SA"/>
          <w14:ligatures w14:val="standard"/>
        </w:rPr>
        <w:t>zes the performance of generated testcases.</w:t>
      </w:r>
    </w:p>
    <w:p>
      <w:pPr>
        <w:pStyle w:val="118"/>
        <w:spacing w:before="380"/>
        <w:ind w:left="0" w:leftChars="0" w:firstLine="0" w:firstLineChars="0"/>
        <w:rPr>
          <w:rFonts w:hint="default"/>
          <w14:ligatures w14:val="standard"/>
        </w:rPr>
      </w:pPr>
      <w:r>
        <w:rPr>
          <w:rFonts w:hint="default"/>
          <w14:ligatures w14:val="standard"/>
        </w:rPr>
        <w:t>2</w:t>
      </w:r>
      <w:r>
        <w:rPr>
          <w14:ligatures w14:val="standard"/>
        </w:rPr>
        <w:t> </w:t>
      </w:r>
      <w:r>
        <w:rPr>
          <w:rFonts w:hint="default"/>
          <w14:ligatures w14:val="standard"/>
        </w:rPr>
        <w:t>RELATED WORK AND BACKGROUND</w:t>
      </w:r>
    </w:p>
    <w:p>
      <w:pPr>
        <w:pStyle w:val="119"/>
        <w:rPr>
          <w:rFonts w:hint="default"/>
          <w14:ligatures w14:val="standard"/>
        </w:rPr>
      </w:pPr>
      <w:r>
        <w:rPr>
          <w:rStyle w:val="183"/>
          <w:rFonts w:hint="default"/>
          <w:b/>
          <w14:ligatures w14:val="standard"/>
        </w:rPr>
        <w:t>2</w:t>
      </w:r>
      <w:r>
        <w:rPr>
          <w:rStyle w:val="183"/>
          <w:b/>
          <w14:ligatures w14:val="standard"/>
        </w:rPr>
        <w:t>.1</w:t>
      </w:r>
      <w:r>
        <w:rPr>
          <w14:ligatures w14:val="standard"/>
        </w:rPr>
        <w:t> </w:t>
      </w:r>
      <w:r>
        <w:rPr>
          <w:rFonts w:hint="default"/>
          <w14:ligatures w14:val="standard"/>
        </w:rPr>
        <w:t>Undefined Behavior</w:t>
      </w:r>
    </w:p>
    <w:p>
      <w:pPr>
        <w:keepNext w:val="0"/>
        <w:keepLines w:val="0"/>
        <w:widowControl/>
        <w:suppressLineNumbers w:val="0"/>
        <w:jc w:val="left"/>
        <w:rPr>
          <w:rFonts w:hint="default" w:ascii="Times New Roman Regular" w:hAnsi="Times New Roman Regular" w:cs="Times New Roman Regular" w:eastAsiaTheme="minorHAnsi"/>
          <w:sz w:val="22"/>
          <w:szCs w:val="22"/>
          <w:lang w:val="en-US" w:eastAsia="zh-CN" w:bidi="ar-SA"/>
          <w14:ligatures w14:val="standard"/>
        </w:rPr>
      </w:pPr>
      <w:r>
        <w:rPr>
          <w:rFonts w:hint="default" w:ascii="Times New Roman Regular" w:hAnsi="Times New Roman Regular" w:cs="Times New Roman Regular" w:eastAsiaTheme="minorHAnsi"/>
          <w:sz w:val="22"/>
          <w:szCs w:val="22"/>
          <w:lang w:val="en-US" w:eastAsia="zh-CN" w:bidi="ar-SA"/>
          <w14:ligatures w14:val="standard"/>
        </w:rPr>
        <w:t xml:space="preserve">A significant practical problem with using random testing to find miscompilation bugs is that </w:t>
      </w:r>
      <w:r>
        <w:rPr>
          <w:rFonts w:hint="default" w:ascii="Times New Roman Regular" w:hAnsi="Times New Roman Regular" w:cs="Times New Roman Regular"/>
          <w:sz w:val="22"/>
          <w:szCs w:val="22"/>
          <w:lang w:eastAsia="zh-CN" w:bidi="ar-SA"/>
          <w14:ligatures w14:val="standard"/>
        </w:rPr>
        <w:t>Go is</w:t>
      </w:r>
      <w:r>
        <w:rPr>
          <w:rFonts w:hint="default" w:ascii="Times New Roman Regular" w:hAnsi="Times New Roman Regular" w:cs="Times New Roman Regular" w:eastAsiaTheme="minorHAnsi"/>
          <w:sz w:val="22"/>
          <w:szCs w:val="22"/>
          <w:lang w:val="en-US" w:eastAsia="zh-CN" w:bidi="ar-SA"/>
          <w14:ligatures w14:val="standard"/>
        </w:rPr>
        <w:t xml:space="preserve"> unsafe programming languages: when a program executes an erroneous action such as dividing a floating-point number or a complex number by zero</w:t>
      </w:r>
    </w:p>
    <w:p>
      <w:pPr>
        <w:keepNext w:val="0"/>
        <w:keepLines w:val="0"/>
        <w:widowControl/>
        <w:suppressLineNumbers w:val="0"/>
        <w:jc w:val="left"/>
        <w:rPr>
          <w:rFonts w:hint="default" w:ascii="Times New Roman Regular" w:hAnsi="Times New Roman Regular" w:cs="Times New Roman Regular" w:eastAsiaTheme="minorHAnsi"/>
          <w:sz w:val="22"/>
          <w:szCs w:val="22"/>
          <w:lang w:val="en-US" w:eastAsia="zh-Hans" w:bidi="ar-SA"/>
          <w14:ligatures w14:val="standard"/>
        </w:rPr>
      </w:pPr>
      <w:r>
        <w:rPr>
          <w:rFonts w:hint="default" w:ascii="Times New Roman Regular" w:hAnsi="Times New Roman Regular" w:cs="Times New Roman Regular" w:eastAsiaTheme="minorHAnsi"/>
          <w:sz w:val="22"/>
          <w:szCs w:val="22"/>
          <w:lang w:val="en-US" w:eastAsia="zh-CN" w:bidi="ar-SA"/>
          <w14:ligatures w14:val="standard"/>
        </w:rPr>
        <w:t xml:space="preserve">, the </w:t>
      </w:r>
      <w:r>
        <w:rPr>
          <w:rFonts w:hint="default" w:ascii="Times New Roman Regular" w:hAnsi="Times New Roman Regular" w:cs="Times New Roman Regular"/>
          <w:sz w:val="22"/>
          <w:szCs w:val="22"/>
          <w:lang w:eastAsia="zh-CN" w:bidi="ar-SA"/>
          <w14:ligatures w14:val="standard"/>
        </w:rPr>
        <w:t>Go</w:t>
      </w:r>
      <w:r>
        <w:rPr>
          <w:rFonts w:hint="default" w:ascii="Times New Roman Regular" w:hAnsi="Times New Roman Regular" w:cs="Times New Roman Regular" w:eastAsiaTheme="minorHAnsi"/>
          <w:sz w:val="22"/>
          <w:szCs w:val="22"/>
          <w:lang w:val="en-US" w:eastAsia="zh-CN" w:bidi="ar-SA"/>
          <w14:ligatures w14:val="standard"/>
        </w:rPr>
        <w:t xml:space="preserve"> implementation does not typically flag </w:t>
      </w:r>
    </w:p>
    <w:p>
      <w:pPr>
        <w:keepNext w:val="0"/>
        <w:keepLines w:val="0"/>
        <w:widowControl/>
        <w:suppressLineNumbers w:val="0"/>
        <w:jc w:val="left"/>
        <w:rPr>
          <w:rFonts w:hint="default" w:ascii="Times New Roman Regular" w:hAnsi="Times New Roman Regular" w:cs="Times New Roman Regular" w:eastAsiaTheme="minorHAnsi"/>
          <w:sz w:val="22"/>
          <w:szCs w:val="22"/>
          <w:lang w:val="en-US" w:eastAsia="zh-Hans" w:bidi="ar-SA"/>
          <w14:ligatures w14:val="standard"/>
        </w:rPr>
      </w:pPr>
      <w:r>
        <w:rPr>
          <w:rFonts w:hint="default" w:ascii="Times New Roman Regular" w:hAnsi="Times New Roman Regular" w:cs="Times New Roman Regular" w:eastAsiaTheme="minorHAnsi"/>
          <w:sz w:val="22"/>
          <w:szCs w:val="22"/>
          <w:lang w:val="en-US" w:eastAsia="zh-CN" w:bidi="ar-SA"/>
          <w14:ligatures w14:val="standard"/>
        </w:rPr>
        <w:t xml:space="preserve">the violation by throwing an exception or terminating the program. Rather, the erroneous program </w:t>
      </w:r>
    </w:p>
    <w:p>
      <w:pPr>
        <w:keepNext w:val="0"/>
        <w:keepLines w:val="0"/>
        <w:widowControl/>
        <w:suppressLineNumbers w:val="0"/>
        <w:jc w:val="left"/>
        <w:rPr>
          <w:rFonts w:hint="default" w:ascii="Times New Roman Regular" w:hAnsi="Times New Roman Regular" w:cs="Times New Roman Regular" w:eastAsiaTheme="minorHAnsi"/>
          <w:sz w:val="22"/>
          <w:szCs w:val="22"/>
          <w:lang w:val="en-US" w:eastAsia="zh-CN" w:bidi="ar-SA"/>
          <w14:ligatures w14:val="standard"/>
        </w:rPr>
      </w:pPr>
      <w:r>
        <w:rPr>
          <w:rFonts w:hint="default" w:ascii="Times New Roman Regular" w:hAnsi="Times New Roman Regular" w:cs="Times New Roman Regular" w:eastAsiaTheme="minorHAnsi"/>
          <w:sz w:val="22"/>
          <w:szCs w:val="22"/>
          <w:lang w:val="en-US" w:eastAsia="zh-CN" w:bidi="ar-SA"/>
          <w14:ligatures w14:val="standard"/>
        </w:rPr>
        <w:t xml:space="preserve">may continue to execute, but with a corrupted memory state. Thus, randomly generated testcases </w:t>
      </w:r>
    </w:p>
    <w:p>
      <w:pPr>
        <w:keepNext w:val="0"/>
        <w:keepLines w:val="0"/>
        <w:widowControl/>
        <w:suppressLineNumbers w:val="0"/>
        <w:jc w:val="left"/>
        <w:rPr>
          <w:rFonts w:hint="default" w:ascii="Times New Roman Regular" w:hAnsi="Times New Roman Regular" w:cs="Times New Roman Regular" w:eastAsiaTheme="minorHAnsi"/>
          <w:sz w:val="22"/>
          <w:szCs w:val="22"/>
          <w:lang w:val="en-US" w:eastAsia="zh-CN" w:bidi="ar-SA"/>
          <w14:ligatures w14:val="standard"/>
        </w:rPr>
      </w:pPr>
      <w:r>
        <w:rPr>
          <w:rFonts w:hint="default" w:ascii="Times New Roman Regular" w:hAnsi="Times New Roman Regular" w:cs="Times New Roman Regular" w:eastAsiaTheme="minorHAnsi"/>
          <w:sz w:val="22"/>
          <w:szCs w:val="22"/>
          <w:lang w:val="en-US" w:eastAsia="zh-CN" w:bidi="ar-SA"/>
          <w14:ligatures w14:val="standard"/>
        </w:rPr>
        <w:t xml:space="preserve">that are erroneous are useless for differential testing. There are </w:t>
      </w:r>
      <w:r>
        <w:rPr>
          <w:rFonts w:hint="default" w:ascii="Times New Roman Regular" w:hAnsi="Times New Roman Regular" w:cs="Times New Roman Regular"/>
          <w:sz w:val="22"/>
          <w:szCs w:val="22"/>
          <w:lang w:eastAsia="zh-CN" w:bidi="ar-SA"/>
          <w14:ligatures w14:val="standard"/>
        </w:rPr>
        <w:t xml:space="preserve">three main </w:t>
      </w:r>
      <w:r>
        <w:rPr>
          <w:rFonts w:hint="default" w:ascii="Times New Roman Regular" w:hAnsi="Times New Roman Regular" w:cs="Times New Roman Regular" w:eastAsiaTheme="minorHAnsi"/>
          <w:sz w:val="22"/>
          <w:szCs w:val="22"/>
          <w:lang w:val="en-US" w:eastAsia="zh-CN" w:bidi="ar-SA"/>
          <w14:ligatures w14:val="standard"/>
        </w:rPr>
        <w:t xml:space="preserve"> kinds of untrapped </w:t>
      </w:r>
    </w:p>
    <w:p>
      <w:pPr>
        <w:keepNext w:val="0"/>
        <w:keepLines w:val="0"/>
        <w:widowControl/>
        <w:suppressLineNumbers w:val="0"/>
        <w:jc w:val="left"/>
        <w:rPr>
          <w:rFonts w:hint="default" w:ascii="Times New Roman Regular" w:hAnsi="Times New Roman Regular" w:cs="Times New Roman Regular"/>
          <w:sz w:val="22"/>
          <w:szCs w:val="22"/>
          <w:lang w:eastAsia="zh-Hans" w:bidi="ar-SA"/>
          <w14:ligatures w14:val="standard"/>
        </w:rPr>
      </w:pPr>
      <w:r>
        <w:rPr>
          <w:rFonts w:hint="default" w:ascii="Times New Roman Regular" w:hAnsi="Times New Roman Regular" w:cs="Times New Roman Regular" w:eastAsiaTheme="minorHAnsi"/>
          <w:sz w:val="22"/>
          <w:szCs w:val="22"/>
          <w:lang w:val="en-US" w:eastAsia="zh-CN" w:bidi="ar-SA"/>
          <w14:ligatures w14:val="standard"/>
        </w:rPr>
        <w:t xml:space="preserve">errors in </w:t>
      </w:r>
      <w:r>
        <w:rPr>
          <w:rFonts w:hint="default" w:ascii="Times New Roman Regular" w:hAnsi="Times New Roman Regular" w:cs="Times New Roman Regular"/>
          <w:sz w:val="22"/>
          <w:szCs w:val="22"/>
          <w:lang w:eastAsia="zh-CN" w:bidi="ar-SA"/>
          <w14:ligatures w14:val="standard"/>
        </w:rPr>
        <w:t>Go</w:t>
      </w:r>
      <w:r>
        <w:rPr>
          <w:rFonts w:hint="default" w:ascii="Times New Roman Regular" w:hAnsi="Times New Roman Regular" w:cs="Times New Roman Regular" w:eastAsiaTheme="minorHAnsi"/>
          <w:sz w:val="22"/>
          <w:szCs w:val="22"/>
          <w:lang w:val="en-US" w:eastAsia="zh-CN" w:bidi="ar-SA"/>
          <w14:ligatures w14:val="standard"/>
        </w:rPr>
        <w:t xml:space="preserve"> that are collectively referred to as undefined behaviors (UBs). </w:t>
      </w:r>
      <w:r>
        <w:rPr>
          <w:rFonts w:hint="default" w:ascii="Times New Roman Regular" w:hAnsi="Times New Roman Regular" w:cs="Times New Roman Regular"/>
          <w:sz w:val="22"/>
          <w:szCs w:val="22"/>
          <w:lang w:eastAsia="zh-CN" w:bidi="ar-SA"/>
          <w14:ligatures w14:val="standard"/>
        </w:rPr>
        <w:t>(1) T</w:t>
      </w:r>
      <w:r>
        <w:rPr>
          <w:rFonts w:hint="default" w:ascii="Times New Roman Regular" w:hAnsi="Times New Roman Regular" w:cs="Times New Roman Regular"/>
          <w:sz w:val="22"/>
          <w:szCs w:val="22"/>
          <w:lang w:eastAsia="zh-Hans" w:bidi="ar-SA"/>
          <w14:ligatures w14:val="standard"/>
        </w:rPr>
        <w:t xml:space="preserve">he </w:t>
      </w:r>
      <w:r>
        <w:rPr>
          <w:rFonts w:hint="default" w:ascii="Times New Roman Regular" w:hAnsi="Times New Roman Regular" w:cs="Times New Roman Regular" w:eastAsiaTheme="minorHAnsi"/>
          <w:sz w:val="22"/>
          <w:szCs w:val="22"/>
          <w:lang w:val="en-US" w:eastAsia="zh-CN" w:bidi="ar-SA"/>
          <w14:ligatures w14:val="standard"/>
        </w:rPr>
        <w:t>initialization order of global variables in packages</w:t>
      </w:r>
      <w:r>
        <w:rPr>
          <w:rFonts w:hint="default" w:ascii="Times New Roman Regular" w:hAnsi="Times New Roman Regular" w:cs="Times New Roman Regular"/>
          <w:sz w:val="22"/>
          <w:szCs w:val="22"/>
          <w:lang w:eastAsia="zh-CN" w:bidi="ar-SA"/>
          <w14:ligatures w14:val="standard"/>
        </w:rPr>
        <w:t xml:space="preserve">; (2) </w:t>
      </w:r>
      <w:r>
        <w:rPr>
          <w:rFonts w:hint="eastAsia" w:ascii="Times New Roman Regular" w:hAnsi="Times New Roman Regular" w:cs="Times New Roman Regular"/>
          <w:sz w:val="22"/>
          <w:szCs w:val="22"/>
          <w:lang w:val="en-US" w:eastAsia="zh-Hans" w:bidi="ar-SA"/>
          <w14:ligatures w14:val="standard"/>
        </w:rPr>
        <w:t>Th</w:t>
      </w:r>
      <w:r>
        <w:rPr>
          <w:rFonts w:hint="default" w:ascii="Times New Roman Regular" w:hAnsi="Times New Roman Regular" w:cs="Times New Roman Regular"/>
          <w:sz w:val="22"/>
          <w:szCs w:val="22"/>
          <w:lang w:eastAsia="zh-Hans" w:bidi="ar-SA"/>
          <w14:ligatures w14:val="standard"/>
        </w:rPr>
        <w:t>e divisor is zero; (3) Multi-threading competition.</w:t>
      </w:r>
    </w:p>
    <w:p>
      <w:pPr>
        <w:keepNext w:val="0"/>
        <w:keepLines w:val="0"/>
        <w:widowControl/>
        <w:suppressLineNumbers w:val="0"/>
        <w:ind w:firstLine="110" w:firstLineChars="50"/>
        <w:jc w:val="left"/>
        <w:rPr>
          <w:rFonts w:hint="default" w:ascii="Times New Roman Regular" w:hAnsi="Times New Roman Regular" w:cs="Times New Roman Regular"/>
          <w:sz w:val="22"/>
          <w:szCs w:val="22"/>
          <w:lang w:eastAsia="zh-Hans" w:bidi="ar-SA"/>
          <w14:ligatures w14:val="standard"/>
        </w:rPr>
      </w:pPr>
      <w:r>
        <w:rPr>
          <w:rFonts w:hint="default" w:ascii="Times New Roman Regular" w:hAnsi="Times New Roman Regular" w:cs="Times New Roman Regular"/>
          <w:sz w:val="22"/>
          <w:szCs w:val="22"/>
          <w:lang w:eastAsia="zh-Hans" w:bidi="ar-SA"/>
          <w14:ligatures w14:val="standard"/>
        </w:rPr>
        <w:t>In our experiment, we leverages tree-sitter a</w:t>
      </w:r>
      <w:r>
        <w:rPr>
          <w:rFonts w:hint="default" w:ascii="Times New Roman Regular" w:hAnsi="Times New Roman Regular" w:cs="Times New Roman Regular"/>
          <w:sz w:val="22"/>
          <w:szCs w:val="22"/>
          <w:lang w:val="en-US" w:eastAsia="zh-CN" w:bidi="ar-SA"/>
          <w14:ligatures w14:val="standard"/>
        </w:rPr>
        <w:t>s an auxiliary tool for syntax analysis.</w:t>
      </w:r>
    </w:p>
    <w:p>
      <w:pPr>
        <w:pStyle w:val="119"/>
        <w:rPr>
          <w:rFonts w:hint="default"/>
          <w14:ligatures w14:val="standard"/>
        </w:rPr>
      </w:pPr>
      <w:r>
        <w:rPr>
          <w:rStyle w:val="183"/>
          <w:rFonts w:hint="default"/>
          <w:b/>
          <w14:ligatures w14:val="standard"/>
        </w:rPr>
        <w:t>2</w:t>
      </w:r>
      <w:r>
        <w:rPr>
          <w:rStyle w:val="183"/>
          <w:b/>
          <w14:ligatures w14:val="standard"/>
        </w:rPr>
        <w:t>.</w:t>
      </w:r>
      <w:r>
        <w:rPr>
          <w:rStyle w:val="183"/>
          <w:rFonts w:hint="default"/>
          <w:b/>
          <w14:ligatures w14:val="standard"/>
        </w:rPr>
        <w:t>2</w:t>
      </w:r>
      <w:r>
        <w:rPr>
          <w14:ligatures w14:val="standard"/>
        </w:rPr>
        <w:t> </w:t>
      </w:r>
      <w:r>
        <w:rPr>
          <w:rFonts w:hint="default"/>
          <w14:ligatures w14:val="standard"/>
        </w:rPr>
        <w:t>Large Language Model</w:t>
      </w:r>
    </w:p>
    <w:p>
      <w:pPr>
        <w:keepNext w:val="0"/>
        <w:keepLines w:val="0"/>
        <w:widowControl/>
        <w:suppressLineNumbers w:val="0"/>
        <w:jc w:val="left"/>
        <w:rPr>
          <w:rFonts w:hint="default" w:ascii="Times New Roman Regular" w:hAnsi="Times New Roman Regular" w:cs="Times New Roman Regular" w:eastAsiaTheme="minorHAnsi"/>
          <w:sz w:val="22"/>
          <w:szCs w:val="22"/>
          <w:lang w:val="en-US" w:eastAsia="zh-CN" w:bidi="ar-SA"/>
          <w14:ligatures w14:val="standard"/>
        </w:rPr>
      </w:pPr>
      <w:r>
        <w:rPr>
          <w:rFonts w:hint="default" w:ascii="Times New Roman Regular" w:hAnsi="Times New Roman Regular" w:cs="Times New Roman Regular" w:eastAsiaTheme="minorHAnsi"/>
          <w:sz w:val="22"/>
          <w:szCs w:val="22"/>
          <w:lang w:val="en-US" w:eastAsia="zh-CN" w:bidi="ar-SA"/>
          <w14:ligatures w14:val="standard"/>
        </w:rPr>
        <w:t>Recent</w:t>
      </w:r>
      <w:r>
        <w:rPr>
          <w:rFonts w:hint="eastAsia" w:ascii="Times New Roman Regular" w:hAnsi="Times New Roman Regular" w:cs="Times New Roman Regular"/>
          <w:sz w:val="22"/>
          <w:szCs w:val="22"/>
          <w:lang w:val="en-US" w:eastAsia="zh-Hans" w:bidi="ar-SA"/>
          <w14:ligatures w14:val="standard"/>
        </w:rPr>
        <w:t>ly</w:t>
      </w:r>
      <w:r>
        <w:rPr>
          <w:rFonts w:hint="default" w:ascii="Times New Roman Regular" w:hAnsi="Times New Roman Regular" w:cs="Times New Roman Regular"/>
          <w:sz w:val="22"/>
          <w:szCs w:val="22"/>
          <w:lang w:eastAsia="zh-Hans" w:bidi="ar-SA"/>
          <w14:ligatures w14:val="standard"/>
        </w:rPr>
        <w:t>,</w:t>
      </w:r>
      <w:r>
        <w:rPr>
          <w:rFonts w:hint="default" w:ascii="Times New Roman Regular" w:hAnsi="Times New Roman Regular" w:cs="Times New Roman Regular" w:eastAsiaTheme="minorHAnsi"/>
          <w:sz w:val="22"/>
          <w:szCs w:val="22"/>
          <w:lang w:val="en-US" w:eastAsia="zh-CN" w:bidi="ar-SA"/>
          <w14:ligatures w14:val="standard"/>
        </w:rPr>
        <w:t xml:space="preserve"> approaches using large-scale pretrained language models (LMs) have shown promising results</w:t>
      </w:r>
      <w:r>
        <w:rPr>
          <w:rFonts w:hint="default" w:ascii="Times New Roman Regular" w:hAnsi="Times New Roman Regular" w:cs="Times New Roman Regular"/>
          <w:sz w:val="22"/>
          <w:szCs w:val="22"/>
          <w:lang w:eastAsia="zh-CN" w:bidi="ar-SA"/>
          <w14:ligatures w14:val="standard"/>
        </w:rPr>
        <w:t xml:space="preserve"> </w:t>
      </w:r>
      <w:r>
        <w:rPr>
          <w:rFonts w:hint="eastAsia" w:ascii="Times New Roman Regular" w:hAnsi="Times New Roman Regular" w:cs="Times New Roman Regular"/>
          <w:sz w:val="22"/>
          <w:szCs w:val="22"/>
          <w:lang w:val="en-US" w:eastAsia="zh-Hans" w:bidi="ar-SA"/>
          <w14:ligatures w14:val="standard"/>
        </w:rPr>
        <w:t>in</w:t>
      </w:r>
      <w:r>
        <w:rPr>
          <w:rFonts w:hint="default" w:ascii="Times New Roman Regular" w:hAnsi="Times New Roman Regular" w:cs="Times New Roman Regular"/>
          <w:sz w:val="22"/>
          <w:szCs w:val="22"/>
          <w:lang w:eastAsia="zh-Hans" w:bidi="ar-SA"/>
          <w14:ligatures w14:val="standard"/>
        </w:rPr>
        <w:t xml:space="preserve"> </w:t>
      </w:r>
      <w:r>
        <w:rPr>
          <w:rFonts w:hint="default" w:ascii="Times New Roman Regular" w:hAnsi="Times New Roman Regular" w:cs="Times New Roman Regular" w:eastAsiaTheme="minorHAnsi"/>
          <w:sz w:val="22"/>
          <w:szCs w:val="22"/>
          <w:lang w:val="en-US" w:eastAsia="zh-CN" w:bidi="ar-SA"/>
          <w14:ligatures w14:val="standard"/>
        </w:rPr>
        <w:t>Program synthesis or code generation</w:t>
      </w:r>
      <w:r>
        <w:rPr>
          <w:rFonts w:hint="default" w:ascii="Times New Roman Regular" w:hAnsi="Times New Roman Regular" w:cs="Times New Roman Regular"/>
          <w:sz w:val="22"/>
          <w:szCs w:val="22"/>
          <w:lang w:eastAsia="zh-CN" w:bidi="ar-SA"/>
          <w14:ligatures w14:val="standard"/>
        </w:rPr>
        <w:t xml:space="preserve">. </w:t>
      </w:r>
      <w:r>
        <w:rPr>
          <w:rFonts w:hint="default" w:ascii="Times New Roman Regular" w:hAnsi="Times New Roman Regular" w:cs="Times New Roman Regular" w:eastAsiaTheme="minorHAnsi"/>
          <w:sz w:val="22"/>
          <w:szCs w:val="22"/>
          <w:lang w:val="en-US" w:eastAsia="zh-CN" w:bidi="ar-SA"/>
          <w14:ligatures w14:val="standard"/>
        </w:rPr>
        <w:t>Additionally, they can address the challenges of long development cycles, high development complexity, and poor cross-language portability that are associated with traditional compiler development tools.</w:t>
      </w:r>
    </w:p>
    <w:p>
      <w:pPr>
        <w:keepNext w:val="0"/>
        <w:keepLines w:val="0"/>
        <w:widowControl/>
        <w:suppressLineNumbers w:val="0"/>
        <w:ind w:firstLine="110" w:firstLineChars="50"/>
        <w:jc w:val="left"/>
        <w:rPr>
          <w:rFonts w:hint="default" w:ascii="Times New Roman Regular" w:hAnsi="Times New Roman Regular" w:cs="Times New Roman Regular"/>
          <w:sz w:val="22"/>
          <w:szCs w:val="22"/>
          <w:lang w:eastAsia="zh-CN" w:bidi="ar-SA"/>
          <w14:ligatures w14:val="standard"/>
        </w:rPr>
      </w:pPr>
      <w:r>
        <w:rPr>
          <w:rFonts w:hint="default" w:ascii="Times New Roman Regular" w:hAnsi="Times New Roman Regular" w:cs="Times New Roman Regular"/>
          <w:sz w:val="22"/>
          <w:szCs w:val="22"/>
          <w:lang w:eastAsia="zh-CN" w:bidi="ar-SA"/>
          <w14:ligatures w14:val="standard"/>
        </w:rPr>
        <w:t>In our experiment, we choose basic large model codet5 to finetune and generate code.</w:t>
      </w:r>
    </w:p>
    <w:p>
      <w:pPr>
        <w:keepNext w:val="0"/>
        <w:keepLines w:val="0"/>
        <w:widowControl/>
        <w:suppressLineNumbers w:val="0"/>
        <w:ind w:firstLine="110" w:firstLineChars="50"/>
        <w:jc w:val="left"/>
        <w:rPr>
          <w:rFonts w:hint="default" w:ascii="Times New Roman Regular" w:hAnsi="Times New Roman Regular" w:cs="Times New Roman Regular" w:eastAsiaTheme="minorHAnsi"/>
          <w:sz w:val="22"/>
          <w:szCs w:val="22"/>
          <w:lang w:val="en-US" w:eastAsia="zh-CN" w:bidi="ar-SA"/>
          <w14:ligatures w14:val="standard"/>
        </w:rPr>
      </w:pPr>
      <w:r>
        <w:rPr>
          <w:rFonts w:hint="default" w:ascii="Times New Roman Regular" w:hAnsi="Times New Roman Regular" w:cs="Times New Roman Regular" w:eastAsiaTheme="minorHAnsi"/>
          <w:sz w:val="22"/>
          <w:szCs w:val="22"/>
          <w:lang w:val="en-US" w:eastAsia="zh-CN" w:bidi="ar-SA"/>
          <w14:ligatures w14:val="standard"/>
        </w:rPr>
        <w:t>CodeT5 [</w:t>
      </w:r>
      <w:r>
        <w:rPr>
          <w:rFonts w:hint="default" w:ascii="Times New Roman Regular" w:hAnsi="Times New Roman Regular" w:cs="Times New Roman Regular"/>
          <w:sz w:val="22"/>
          <w:szCs w:val="22"/>
          <w:lang w:eastAsia="zh-CN" w:bidi="ar-SA"/>
          <w14:ligatures w14:val="standard"/>
        </w:rPr>
        <w:fldChar w:fldCharType="begin"/>
      </w:r>
      <w:r>
        <w:rPr>
          <w:rFonts w:hint="default" w:ascii="Times New Roman Regular" w:hAnsi="Times New Roman Regular" w:cs="Times New Roman Regular"/>
          <w:sz w:val="22"/>
          <w:szCs w:val="22"/>
          <w:lang w:eastAsia="zh-CN" w:bidi="ar-SA"/>
          <w14:ligatures w14:val="standard"/>
        </w:rPr>
        <w:instrText xml:space="preserve"> HYPERLINK \l "q5" </w:instrText>
      </w:r>
      <w:r>
        <w:rPr>
          <w:rFonts w:hint="default" w:ascii="Times New Roman Regular" w:hAnsi="Times New Roman Regular" w:cs="Times New Roman Regular"/>
          <w:sz w:val="22"/>
          <w:szCs w:val="22"/>
          <w:lang w:eastAsia="zh-CN" w:bidi="ar-SA"/>
          <w14:ligatures w14:val="standard"/>
        </w:rPr>
        <w:fldChar w:fldCharType="separate"/>
      </w:r>
      <w:r>
        <w:rPr>
          <w:rStyle w:val="85"/>
          <w:rFonts w:hint="default" w:ascii="Times New Roman Regular" w:hAnsi="Times New Roman Regular" w:cs="Times New Roman Regular"/>
          <w:sz w:val="22"/>
          <w:szCs w:val="22"/>
          <w:lang w:eastAsia="zh-CN" w:bidi="ar-SA"/>
          <w14:ligatures w14:val="standard"/>
        </w:rPr>
        <w:t>5</w:t>
      </w:r>
      <w:r>
        <w:rPr>
          <w:rFonts w:hint="default" w:ascii="Times New Roman Regular" w:hAnsi="Times New Roman Regular" w:cs="Times New Roman Regular"/>
          <w:sz w:val="22"/>
          <w:szCs w:val="22"/>
          <w:lang w:eastAsia="zh-CN" w:bidi="ar-SA"/>
          <w14:ligatures w14:val="standard"/>
        </w:rPr>
        <w:fldChar w:fldCharType="end"/>
      </w:r>
      <w:r>
        <w:rPr>
          <w:rFonts w:hint="default" w:ascii="Times New Roman Regular" w:hAnsi="Times New Roman Regular" w:cs="Times New Roman Regular" w:eastAsiaTheme="minorHAnsi"/>
          <w:sz w:val="22"/>
          <w:szCs w:val="22"/>
          <w:lang w:val="en-US" w:eastAsia="zh-CN" w:bidi="ar-SA"/>
          <w14:ligatures w14:val="standard"/>
        </w:rPr>
        <w:t>] is a multi-lingual code-aware language model pretrained on large-scale source code corpora curated from Github. With a unifified encoder-decoder architecture, CodeT5 achieves state-of-the-art performance in a wide range of code intelligence tasks in the CodeXGLUE benchmark [</w:t>
      </w:r>
      <w:r>
        <w:rPr>
          <w:rFonts w:hint="default" w:ascii="Times New Roman Regular" w:hAnsi="Times New Roman Regular" w:cs="Times New Roman Regular"/>
          <w:sz w:val="22"/>
          <w:szCs w:val="22"/>
          <w:lang w:eastAsia="zh-CN" w:bidi="ar-SA"/>
          <w14:ligatures w14:val="standard"/>
        </w:rPr>
        <w:fldChar w:fldCharType="begin"/>
      </w:r>
      <w:r>
        <w:rPr>
          <w:rFonts w:hint="default" w:ascii="Times New Roman Regular" w:hAnsi="Times New Roman Regular" w:cs="Times New Roman Regular"/>
          <w:sz w:val="22"/>
          <w:szCs w:val="22"/>
          <w:lang w:eastAsia="zh-CN" w:bidi="ar-SA"/>
          <w14:ligatures w14:val="standard"/>
        </w:rPr>
        <w:instrText xml:space="preserve"> HYPERLINK \l "q6" </w:instrText>
      </w:r>
      <w:r>
        <w:rPr>
          <w:rFonts w:hint="default" w:ascii="Times New Roman Regular" w:hAnsi="Times New Roman Regular" w:cs="Times New Roman Regular"/>
          <w:sz w:val="22"/>
          <w:szCs w:val="22"/>
          <w:lang w:eastAsia="zh-CN" w:bidi="ar-SA"/>
          <w14:ligatures w14:val="standard"/>
        </w:rPr>
        <w:fldChar w:fldCharType="separate"/>
      </w:r>
      <w:r>
        <w:rPr>
          <w:rStyle w:val="85"/>
          <w:rFonts w:hint="default" w:ascii="Times New Roman Regular" w:hAnsi="Times New Roman Regular" w:cs="Times New Roman Regular"/>
          <w:sz w:val="22"/>
          <w:szCs w:val="22"/>
          <w:lang w:eastAsia="zh-CN" w:bidi="ar-SA"/>
          <w14:ligatures w14:val="standard"/>
        </w:rPr>
        <w:t>6</w:t>
      </w:r>
      <w:r>
        <w:rPr>
          <w:rFonts w:hint="default" w:ascii="Times New Roman Regular" w:hAnsi="Times New Roman Regular" w:cs="Times New Roman Regular"/>
          <w:sz w:val="22"/>
          <w:szCs w:val="22"/>
          <w:lang w:eastAsia="zh-CN" w:bidi="ar-SA"/>
          <w14:ligatures w14:val="standard"/>
        </w:rPr>
        <w:fldChar w:fldCharType="end"/>
      </w:r>
      <w:r>
        <w:rPr>
          <w:rFonts w:hint="default" w:ascii="Times New Roman Regular" w:hAnsi="Times New Roman Regular" w:cs="Times New Roman Regular" w:eastAsiaTheme="minorHAnsi"/>
          <w:sz w:val="22"/>
          <w:szCs w:val="22"/>
          <w:lang w:val="en-US" w:eastAsia="zh-CN" w:bidi="ar-SA"/>
          <w14:ligatures w14:val="standard"/>
        </w:rPr>
        <w:t>] including both code understanding and generation tasks.</w:t>
      </w:r>
    </w:p>
    <w:p>
      <w:pPr>
        <w:keepNext w:val="0"/>
        <w:keepLines w:val="0"/>
        <w:widowControl/>
        <w:suppressLineNumbers w:val="0"/>
        <w:ind w:firstLine="110" w:firstLineChars="50"/>
        <w:jc w:val="left"/>
        <w:rPr>
          <w:rFonts w:hint="default" w:ascii="Times New Roman Regular" w:hAnsi="Times New Roman Regular" w:cs="Times New Roman Regular"/>
          <w:sz w:val="22"/>
          <w:szCs w:val="22"/>
          <w:lang w:eastAsia="zh-CN" w:bidi="ar-SA"/>
          <w14:ligatures w14:val="standard"/>
        </w:rPr>
      </w:pPr>
    </w:p>
    <w:p>
      <w:pPr>
        <w:pStyle w:val="118"/>
        <w:spacing w:before="380"/>
        <w:rPr>
          <w:rFonts w:hint="default"/>
          <w14:ligatures w14:val="standard"/>
        </w:rPr>
      </w:pPr>
      <w:r>
        <w:rPr>
          <w:rFonts w:hint="default"/>
          <w14:ligatures w14:val="standard"/>
        </w:rPr>
        <w:t>3   CODE GENERATION FOR GO BASED ON LLM</w:t>
      </w:r>
    </w:p>
    <w:p>
      <w:pPr>
        <w:pStyle w:val="139"/>
        <w:rPr>
          <w:rFonts w:hint="default"/>
          <w14:ligatures w14:val="standard"/>
        </w:rPr>
      </w:pPr>
      <w:r>
        <w:rPr>
          <w:rStyle w:val="183"/>
          <w:rFonts w:hint="default"/>
          <w:b/>
          <w14:ligatures w14:val="standard"/>
        </w:rPr>
        <w:t>3</w:t>
      </w:r>
      <w:r>
        <w:rPr>
          <w:rStyle w:val="183"/>
          <w:b/>
          <w14:ligatures w14:val="standard"/>
        </w:rPr>
        <w:t>.</w:t>
      </w:r>
      <w:r>
        <w:rPr>
          <w:rStyle w:val="183"/>
          <w:rFonts w:hint="default"/>
          <w:b/>
          <w14:ligatures w14:val="standard"/>
        </w:rPr>
        <w:t>1</w:t>
      </w:r>
      <w:r>
        <w:rPr>
          <w14:ligatures w14:val="standard"/>
        </w:rPr>
        <w:t> </w:t>
      </w:r>
      <w:r>
        <w:rPr>
          <w:rFonts w:hint="default"/>
          <w14:ligatures w14:val="standard"/>
        </w:rPr>
        <w:t>Avoiding Undefined Behavior</w:t>
      </w:r>
    </w:p>
    <w:p>
      <w:pPr>
        <w:keepNext w:val="0"/>
        <w:keepLines w:val="0"/>
        <w:widowControl/>
        <w:suppressLineNumbers w:val="0"/>
        <w:jc w:val="left"/>
        <w:rPr>
          <w:rFonts w:hint="default" w:ascii="Times New Roman Regular" w:hAnsi="Times New Roman Regular" w:cs="Times New Roman Regular" w:eastAsiaTheme="minorHAnsi"/>
          <w:sz w:val="22"/>
          <w:szCs w:val="22"/>
          <w:lang w:val="en-US" w:eastAsia="zh-CN" w:bidi="ar-SA"/>
          <w14:ligatures w14:val="standard"/>
        </w:rPr>
      </w:pPr>
      <w:r>
        <w:rPr>
          <w:rFonts w:hint="default" w:ascii="Times New Roman Regular" w:hAnsi="Times New Roman Regular" w:cs="Times New Roman Regular" w:eastAsiaTheme="minorHAnsi"/>
          <w:sz w:val="22"/>
          <w:szCs w:val="22"/>
          <w:lang w:val="en-US" w:eastAsia="zh-CN" w:bidi="ar-SA"/>
          <w14:ligatures w14:val="standard"/>
        </w:rPr>
        <w:t>In this design, we process and filter Go language code files from the internet with the help of the syntax analysis tool tree-sitter</w:t>
      </w:r>
      <w:r>
        <w:rPr>
          <w:rFonts w:hint="default" w:ascii="Times New Roman Regular" w:hAnsi="Times New Roman Regular" w:cs="Times New Roman Regular"/>
          <w:sz w:val="22"/>
          <w:szCs w:val="22"/>
          <w:lang w:eastAsia="zh-CN" w:bidi="ar-SA"/>
          <w14:ligatures w14:val="standard"/>
        </w:rPr>
        <w:t xml:space="preserve"> (</w:t>
      </w:r>
      <w:r>
        <w:rPr>
          <w:rFonts w:hint="default" w:ascii="Times New Roman Regular" w:hAnsi="Times New Roman Regular" w:cs="Times New Roman Regular"/>
          <w:sz w:val="22"/>
          <w:szCs w:val="22"/>
          <w:lang w:eastAsia="zh-CN" w:bidi="ar-SA"/>
          <w14:ligatures w14:val="standard"/>
        </w:rPr>
        <w:fldChar w:fldCharType="begin"/>
      </w:r>
      <w:r>
        <w:rPr>
          <w:rFonts w:hint="default" w:ascii="Times New Roman Regular" w:hAnsi="Times New Roman Regular" w:cs="Times New Roman Regular"/>
          <w:sz w:val="22"/>
          <w:szCs w:val="22"/>
          <w:lang w:eastAsia="zh-CN" w:bidi="ar-SA"/>
          <w14:ligatures w14:val="standard"/>
        </w:rPr>
        <w:instrText xml:space="preserve"> HYPERLINK "https://github.com/tree-sitter/tree-sitter" </w:instrText>
      </w:r>
      <w:r>
        <w:rPr>
          <w:rFonts w:hint="default" w:ascii="Times New Roman Regular" w:hAnsi="Times New Roman Regular" w:cs="Times New Roman Regular"/>
          <w:sz w:val="22"/>
          <w:szCs w:val="22"/>
          <w:lang w:eastAsia="zh-CN" w:bidi="ar-SA"/>
          <w14:ligatures w14:val="standard"/>
        </w:rPr>
        <w:fldChar w:fldCharType="separate"/>
      </w:r>
      <w:r>
        <w:rPr>
          <w:rStyle w:val="85"/>
          <w:rFonts w:hint="default" w:ascii="Times New Roman Regular" w:hAnsi="Times New Roman Regular" w:cs="Times New Roman Regular"/>
          <w:sz w:val="22"/>
          <w:szCs w:val="22"/>
          <w:lang w:eastAsia="zh-CN" w:bidi="ar-SA"/>
          <w14:ligatures w14:val="standard"/>
        </w:rPr>
        <w:t>https://github.com/tree-sitter/tree-sitter</w:t>
      </w:r>
      <w:r>
        <w:rPr>
          <w:rFonts w:hint="default" w:ascii="Times New Roman Regular" w:hAnsi="Times New Roman Regular" w:cs="Times New Roman Regular"/>
          <w:sz w:val="22"/>
          <w:szCs w:val="22"/>
          <w:lang w:eastAsia="zh-CN" w:bidi="ar-SA"/>
          <w14:ligatures w14:val="standard"/>
        </w:rPr>
        <w:fldChar w:fldCharType="end"/>
      </w:r>
      <w:r>
        <w:rPr>
          <w:rFonts w:hint="default" w:ascii="Times New Roman Regular" w:hAnsi="Times New Roman Regular" w:cs="Times New Roman Regular"/>
          <w:sz w:val="22"/>
          <w:szCs w:val="22"/>
          <w:lang w:eastAsia="zh-CN" w:bidi="ar-SA"/>
          <w14:ligatures w14:val="standard"/>
        </w:rPr>
        <w:t>)</w:t>
      </w:r>
      <w:r>
        <w:rPr>
          <w:rFonts w:hint="default" w:ascii="Times New Roman Regular" w:hAnsi="Times New Roman Regular" w:cs="Times New Roman Regular" w:eastAsiaTheme="minorHAnsi"/>
          <w:sz w:val="22"/>
          <w:szCs w:val="22"/>
          <w:lang w:val="en-US" w:eastAsia="zh-CN" w:bidi="ar-SA"/>
          <w14:ligatures w14:val="standard"/>
        </w:rPr>
        <w:t xml:space="preserve"> to obtain Go language code files that meet our requirements.</w:t>
      </w:r>
    </w:p>
    <w:p>
      <w:pPr>
        <w:keepNext w:val="0"/>
        <w:keepLines w:val="0"/>
        <w:widowControl/>
        <w:suppressLineNumbers w:val="0"/>
        <w:ind w:firstLine="110" w:firstLineChars="50"/>
        <w:jc w:val="left"/>
        <w:rPr>
          <w:rFonts w:hint="default" w:ascii="Times New Roman Regular" w:hAnsi="Times New Roman Regular" w:cs="Times New Roman Regular" w:eastAsiaTheme="minorHAnsi"/>
          <w:sz w:val="22"/>
          <w:szCs w:val="22"/>
          <w:lang w:eastAsia="zh-CN" w:bidi="ar-SA"/>
          <w14:ligatures w14:val="standard"/>
        </w:rPr>
      </w:pPr>
      <w:r>
        <w:rPr>
          <w:rFonts w:hint="default" w:ascii="Times New Roman Regular" w:hAnsi="Times New Roman Regular" w:cs="Times New Roman Regular" w:eastAsiaTheme="minorHAnsi"/>
          <w:sz w:val="22"/>
          <w:szCs w:val="22"/>
          <w:lang w:val="en-US" w:eastAsia="zh-CN" w:bidi="ar-SA"/>
          <w14:ligatures w14:val="standard"/>
        </w:rPr>
        <w:t>Firstly, we remove all comments from the code. While comments are an important part of the code, they do not play a role in compiler testing.</w:t>
      </w:r>
      <w:r>
        <w:rPr>
          <w:rFonts w:hint="default" w:ascii="Times New Roman Regular" w:hAnsi="Times New Roman Regular" w:cs="Times New Roman Regular"/>
          <w:sz w:val="22"/>
          <w:szCs w:val="22"/>
          <w:lang w:eastAsia="zh-CN" w:bidi="ar-SA"/>
          <w14:ligatures w14:val="standard"/>
        </w:rPr>
        <w:t xml:space="preserve"> T</w:t>
      </w:r>
      <w:r>
        <w:rPr>
          <w:rFonts w:hint="eastAsia" w:ascii="Times New Roman Regular" w:hAnsi="Times New Roman Regular" w:cs="Times New Roman Regular" w:eastAsiaTheme="minorHAnsi"/>
          <w:sz w:val="22"/>
          <w:szCs w:val="22"/>
          <w:lang w:val="en-US" w:eastAsia="zh-Hans" w:bidi="ar-SA"/>
          <w14:ligatures w14:val="standard"/>
        </w:rPr>
        <w:t>hen</w:t>
      </w:r>
      <w:r>
        <w:rPr>
          <w:rFonts w:hint="default" w:ascii="Times New Roman Regular" w:hAnsi="Times New Roman Regular" w:cs="Times New Roman Regular" w:eastAsiaTheme="minorHAnsi"/>
          <w:sz w:val="22"/>
          <w:szCs w:val="22"/>
          <w:lang w:eastAsia="zh-Hans" w:bidi="ar-SA"/>
          <w14:ligatures w14:val="standard"/>
        </w:rPr>
        <w:t xml:space="preserve"> </w:t>
      </w:r>
      <w:r>
        <w:rPr>
          <w:rFonts w:hint="default" w:ascii="Times New Roman Regular" w:hAnsi="Times New Roman Regular" w:cs="Times New Roman Regular" w:eastAsiaTheme="minorHAnsi"/>
          <w:sz w:val="22"/>
          <w:szCs w:val="22"/>
          <w:lang w:val="en-US" w:eastAsia="zh-CN" w:bidi="ar-SA"/>
          <w14:ligatures w14:val="standard"/>
        </w:rPr>
        <w:t>we have designed a series of filtering criteria to remove files that contain content we consider inappropriate</w:t>
      </w:r>
      <w:r>
        <w:rPr>
          <w:rFonts w:hint="default" w:ascii="Times New Roman Regular" w:hAnsi="Times New Roman Regular" w:cs="Times New Roman Regular"/>
          <w:sz w:val="22"/>
          <w:szCs w:val="22"/>
          <w:lang w:eastAsia="zh-CN" w:bidi="ar-SA"/>
          <w14:ligatures w14:val="standard"/>
        </w:rPr>
        <w:t>:</w:t>
      </w:r>
    </w:p>
    <w:p>
      <w:pPr>
        <w:keepNext w:val="0"/>
        <w:keepLines w:val="0"/>
        <w:widowControl/>
        <w:numPr>
          <w:ilvl w:val="0"/>
          <w:numId w:val="20"/>
        </w:numPr>
        <w:suppressLineNumbers w:val="0"/>
        <w:ind w:left="425" w:leftChars="0" w:hanging="425" w:firstLineChars="0"/>
        <w:jc w:val="left"/>
        <w:rPr>
          <w:rFonts w:hint="default" w:ascii="Times New Roman Regular" w:hAnsi="Times New Roman Regular" w:cs="Times New Roman Regular" w:eastAsiaTheme="minorHAnsi"/>
          <w:sz w:val="22"/>
          <w:szCs w:val="22"/>
          <w:lang w:val="en-US" w:eastAsia="zh-CN" w:bidi="ar-SA"/>
          <w14:ligatures w14:val="standard"/>
        </w:rPr>
      </w:pPr>
      <w:r>
        <w:rPr>
          <w:rFonts w:hint="default" w:ascii="Times New Roman Regular" w:hAnsi="Times New Roman Regular" w:cs="Times New Roman Regular" w:eastAsiaTheme="minorHAnsi"/>
          <w:sz w:val="22"/>
          <w:szCs w:val="22"/>
          <w:lang w:val="en-US" w:eastAsia="zh-CN" w:bidi="ar-SA"/>
          <w14:ligatures w14:val="standard"/>
        </w:rPr>
        <w:t>Remove files with syntax errors</w:t>
      </w:r>
      <w:r>
        <w:rPr>
          <w:rFonts w:hint="default" w:ascii="Times New Roman Regular" w:hAnsi="Times New Roman Regular" w:cs="Times New Roman Regular"/>
          <w:sz w:val="22"/>
          <w:szCs w:val="22"/>
          <w:lang w:eastAsia="zh-CN" w:bidi="ar-SA"/>
          <w14:ligatures w14:val="standard"/>
        </w:rPr>
        <w:t>.</w:t>
      </w:r>
    </w:p>
    <w:p>
      <w:pPr>
        <w:keepNext w:val="0"/>
        <w:keepLines w:val="0"/>
        <w:widowControl/>
        <w:numPr>
          <w:ilvl w:val="0"/>
          <w:numId w:val="20"/>
        </w:numPr>
        <w:suppressLineNumbers w:val="0"/>
        <w:ind w:left="425" w:leftChars="0" w:hanging="425" w:firstLineChars="0"/>
        <w:jc w:val="left"/>
        <w:rPr>
          <w:rFonts w:hint="default" w:ascii="Times New Roman Regular" w:hAnsi="Times New Roman Regular" w:cs="Times New Roman Regular" w:eastAsiaTheme="minorHAnsi"/>
          <w:sz w:val="22"/>
          <w:szCs w:val="22"/>
          <w:lang w:val="en-US" w:eastAsia="zh-CN" w:bidi="ar-SA"/>
          <w14:ligatures w14:val="standard"/>
        </w:rPr>
      </w:pPr>
      <w:r>
        <w:rPr>
          <w:rFonts w:hint="default" w:ascii="Times New Roman Regular" w:hAnsi="Times New Roman Regular" w:cs="Times New Roman Regular" w:eastAsiaTheme="minorHAnsi"/>
          <w:sz w:val="22"/>
          <w:szCs w:val="22"/>
          <w:lang w:val="en-US" w:eastAsia="zh-CN" w:bidi="ar-SA"/>
          <w14:ligatures w14:val="standard"/>
        </w:rPr>
        <w:t>Remove files with a character length exceeding 10000</w:t>
      </w:r>
      <w:r>
        <w:rPr>
          <w:rFonts w:hint="default" w:ascii="Times New Roman Regular" w:hAnsi="Times New Roman Regular" w:cs="Times New Roman Regular"/>
          <w:sz w:val="22"/>
          <w:szCs w:val="22"/>
          <w:lang w:eastAsia="zh-CN" w:bidi="ar-SA"/>
          <w14:ligatures w14:val="standard"/>
        </w:rPr>
        <w:t>.</w:t>
      </w:r>
    </w:p>
    <w:p>
      <w:pPr>
        <w:keepNext w:val="0"/>
        <w:keepLines w:val="0"/>
        <w:widowControl/>
        <w:numPr>
          <w:ilvl w:val="0"/>
          <w:numId w:val="20"/>
        </w:numPr>
        <w:suppressLineNumbers w:val="0"/>
        <w:ind w:left="425" w:leftChars="0" w:hanging="425" w:firstLineChars="0"/>
        <w:jc w:val="left"/>
        <w:rPr>
          <w:rFonts w:hint="default" w:ascii="Times New Roman Regular" w:hAnsi="Times New Roman Regular" w:cs="Times New Roman Regular" w:eastAsiaTheme="minorHAnsi"/>
          <w:sz w:val="22"/>
          <w:szCs w:val="22"/>
          <w:lang w:val="en-US" w:eastAsia="zh-CN" w:bidi="ar-SA"/>
          <w14:ligatures w14:val="standard"/>
        </w:rPr>
      </w:pPr>
      <w:r>
        <w:rPr>
          <w:rFonts w:hint="default" w:ascii="Times New Roman Regular" w:hAnsi="Times New Roman Regular" w:cs="Times New Roman Regular" w:eastAsiaTheme="minorHAnsi"/>
          <w:sz w:val="22"/>
          <w:szCs w:val="22"/>
          <w:lang w:val="en-US" w:eastAsia="zh-CN" w:bidi="ar-SA"/>
          <w14:ligatures w14:val="standard"/>
        </w:rPr>
        <w:t>Remove files with duplicate code</w:t>
      </w:r>
      <w:r>
        <w:rPr>
          <w:rFonts w:hint="default" w:ascii="Times New Roman Regular" w:hAnsi="Times New Roman Regular" w:cs="Times New Roman Regular"/>
          <w:sz w:val="22"/>
          <w:szCs w:val="22"/>
          <w:lang w:eastAsia="zh-CN" w:bidi="ar-SA"/>
          <w14:ligatures w14:val="standard"/>
        </w:rPr>
        <w:t>.</w:t>
      </w:r>
    </w:p>
    <w:p>
      <w:pPr>
        <w:keepNext w:val="0"/>
        <w:keepLines w:val="0"/>
        <w:widowControl/>
        <w:numPr>
          <w:ilvl w:val="0"/>
          <w:numId w:val="20"/>
        </w:numPr>
        <w:suppressLineNumbers w:val="0"/>
        <w:ind w:left="425" w:leftChars="0" w:hanging="425" w:firstLineChars="0"/>
        <w:jc w:val="left"/>
        <w:rPr>
          <w:rFonts w:hint="default" w:ascii="Times New Roman Regular" w:hAnsi="Times New Roman Regular" w:cs="Times New Roman Regular" w:eastAsiaTheme="minorHAnsi"/>
          <w:sz w:val="22"/>
          <w:szCs w:val="22"/>
          <w:lang w:val="en-US" w:eastAsia="zh-CN" w:bidi="ar-SA"/>
          <w14:ligatures w14:val="standard"/>
        </w:rPr>
      </w:pPr>
      <w:r>
        <w:rPr>
          <w:rFonts w:hint="default" w:ascii="Times New Roman Regular" w:hAnsi="Times New Roman Regular" w:cs="Times New Roman Regular" w:eastAsiaTheme="minorHAnsi"/>
          <w:sz w:val="22"/>
          <w:szCs w:val="22"/>
          <w:lang w:val="en-US" w:eastAsia="zh-CN" w:bidi="ar-SA"/>
          <w14:ligatures w14:val="standard"/>
        </w:rPr>
        <w:t>Remove files with an English alphanumeric character ratio below 0.25</w:t>
      </w:r>
      <w:r>
        <w:rPr>
          <w:rFonts w:hint="default" w:ascii="Times New Roman Regular" w:hAnsi="Times New Roman Regular" w:cs="Times New Roman Regular"/>
          <w:sz w:val="22"/>
          <w:szCs w:val="22"/>
          <w:lang w:eastAsia="zh-CN" w:bidi="ar-SA"/>
          <w14:ligatures w14:val="standard"/>
        </w:rPr>
        <w:t>.</w:t>
      </w:r>
    </w:p>
    <w:p>
      <w:pPr>
        <w:keepNext w:val="0"/>
        <w:keepLines w:val="0"/>
        <w:widowControl/>
        <w:numPr>
          <w:ilvl w:val="0"/>
          <w:numId w:val="20"/>
        </w:numPr>
        <w:suppressLineNumbers w:val="0"/>
        <w:ind w:left="425" w:leftChars="0" w:hanging="425" w:firstLineChars="0"/>
        <w:jc w:val="left"/>
        <w:rPr>
          <w:rFonts w:hint="default" w:ascii="Times New Roman Regular" w:hAnsi="Times New Roman Regular" w:cs="Times New Roman Regular" w:eastAsiaTheme="minorHAnsi"/>
          <w:sz w:val="22"/>
          <w:szCs w:val="22"/>
          <w:lang w:val="en-US" w:eastAsia="zh-CN" w:bidi="ar-SA"/>
          <w14:ligatures w14:val="standard"/>
        </w:rPr>
      </w:pPr>
      <w:r>
        <w:rPr>
          <w:rFonts w:hint="default" w:ascii="Times New Roman Regular" w:hAnsi="Times New Roman Regular" w:cs="Times New Roman Regular" w:eastAsiaTheme="minorHAnsi"/>
          <w:sz w:val="22"/>
          <w:szCs w:val="22"/>
          <w:lang w:val="en-US" w:eastAsia="zh-CN" w:bidi="ar-SA"/>
          <w14:ligatures w14:val="standard"/>
        </w:rPr>
        <w:t>Remove files that may contain partial undefined behavior</w:t>
      </w:r>
      <w:r>
        <w:rPr>
          <w:rFonts w:hint="default" w:ascii="Times New Roman Regular" w:hAnsi="Times New Roman Regular" w:cs="Times New Roman Regular"/>
          <w:sz w:val="22"/>
          <w:szCs w:val="22"/>
          <w:lang w:eastAsia="zh-CN" w:bidi="ar-SA"/>
          <w14:ligatures w14:val="standard"/>
        </w:rPr>
        <w:t>.</w:t>
      </w:r>
    </w:p>
    <w:p>
      <w:pPr>
        <w:keepNext w:val="0"/>
        <w:keepLines w:val="0"/>
        <w:widowControl/>
        <w:numPr>
          <w:ilvl w:val="0"/>
          <w:numId w:val="20"/>
        </w:numPr>
        <w:suppressLineNumbers w:val="0"/>
        <w:ind w:left="425" w:leftChars="0" w:hanging="425" w:firstLineChars="0"/>
        <w:jc w:val="left"/>
        <w:rPr>
          <w:rFonts w:hint="default" w:ascii="Times New Roman Regular" w:hAnsi="Times New Roman Regular" w:cs="Times New Roman Regular" w:eastAsiaTheme="minorHAnsi"/>
          <w:sz w:val="22"/>
          <w:szCs w:val="22"/>
          <w:lang w:val="en-US" w:eastAsia="zh-CN" w:bidi="ar-SA"/>
          <w14:ligatures w14:val="standard"/>
        </w:rPr>
      </w:pPr>
      <w:r>
        <w:rPr>
          <w:rFonts w:hint="default" w:ascii="Times New Roman Regular" w:hAnsi="Times New Roman Regular" w:cs="Times New Roman Regular" w:eastAsiaTheme="minorHAnsi"/>
          <w:sz w:val="22"/>
          <w:szCs w:val="22"/>
          <w:lang w:val="en-US" w:eastAsia="zh-CN" w:bidi="ar-SA"/>
          <w14:ligatures w14:val="standard"/>
        </w:rPr>
        <w:t>Remove files that reference the "internal" package</w:t>
      </w:r>
      <w:r>
        <w:rPr>
          <w:rFonts w:hint="default" w:ascii="Times New Roman Regular" w:hAnsi="Times New Roman Regular" w:cs="Times New Roman Regular"/>
          <w:sz w:val="22"/>
          <w:szCs w:val="22"/>
          <w:lang w:eastAsia="zh-CN" w:bidi="ar-SA"/>
          <w14:ligatures w14:val="standard"/>
        </w:rPr>
        <w:t>.</w:t>
      </w:r>
    </w:p>
    <w:p>
      <w:pPr>
        <w:keepNext w:val="0"/>
        <w:keepLines w:val="0"/>
        <w:widowControl/>
        <w:suppressLineNumbers w:val="0"/>
        <w:ind w:firstLine="110" w:firstLineChars="50"/>
        <w:jc w:val="left"/>
        <w:rPr>
          <w:rFonts w:hint="default"/>
          <w14:ligatures w14:val="standard"/>
        </w:rPr>
      </w:pPr>
      <w:r>
        <w:rPr>
          <w:rFonts w:hint="default" w:ascii="Times New Roman Regular" w:hAnsi="Times New Roman Regular" w:cs="Times New Roman Regular" w:eastAsiaTheme="minorHAnsi"/>
          <w:sz w:val="22"/>
          <w:szCs w:val="22"/>
          <w:lang w:eastAsia="zh-CN" w:bidi="ar-SA"/>
          <w14:ligatures w14:val="standard"/>
        </w:rPr>
        <w:t>Thus</w:t>
      </w:r>
      <w:r>
        <w:rPr>
          <w:rFonts w:hint="default" w:ascii="Times New Roman Regular" w:hAnsi="Times New Roman Regular" w:cs="Times New Roman Regular"/>
          <w:sz w:val="22"/>
          <w:szCs w:val="22"/>
          <w:lang w:eastAsia="zh-CN" w:bidi="ar-SA"/>
          <w14:ligatures w14:val="standard"/>
        </w:rPr>
        <w:t>, we prepare the filtered dataset for model training and inial seed choice.</w:t>
      </w:r>
    </w:p>
    <w:p>
      <w:pPr>
        <w:pStyle w:val="139"/>
        <w:rPr>
          <w:rFonts w:hint="default"/>
          <w14:ligatures w14:val="standard"/>
        </w:rPr>
      </w:pPr>
      <w:r>
        <w:rPr>
          <w:rStyle w:val="183"/>
          <w:rFonts w:hint="default"/>
          <w:b/>
          <w14:ligatures w14:val="standard"/>
        </w:rPr>
        <w:t>3</w:t>
      </w:r>
      <w:r>
        <w:rPr>
          <w:rStyle w:val="183"/>
          <w:b/>
          <w14:ligatures w14:val="standard"/>
        </w:rPr>
        <w:t>.</w:t>
      </w:r>
      <w:r>
        <w:rPr>
          <w:rStyle w:val="183"/>
          <w:rFonts w:hint="default"/>
          <w:b/>
          <w14:ligatures w14:val="standard"/>
        </w:rPr>
        <w:t>2</w:t>
      </w:r>
      <w:r>
        <w:rPr>
          <w14:ligatures w14:val="standard"/>
        </w:rPr>
        <w:t> </w:t>
      </w:r>
      <w:r>
        <w:rPr>
          <w:rFonts w:hint="default"/>
          <w14:ligatures w14:val="standard"/>
        </w:rPr>
        <w:t>Generating Infinite Testcases Automatically</w:t>
      </w:r>
    </w:p>
    <w:p>
      <w:pPr>
        <w:keepNext w:val="0"/>
        <w:keepLines w:val="0"/>
        <w:widowControl/>
        <w:suppressLineNumbers w:val="0"/>
        <w:jc w:val="left"/>
        <w:rPr>
          <w:rFonts w:hint="default" w:ascii="Times New Roman Regular" w:hAnsi="Times New Roman Regular" w:cs="Times New Roman Regular" w:eastAsiaTheme="minorHAnsi"/>
          <w:sz w:val="22"/>
          <w:szCs w:val="22"/>
          <w:lang w:val="en-US" w:eastAsia="zh-CN" w:bidi="ar-SA"/>
          <w14:ligatures w14:val="standard"/>
        </w:rPr>
      </w:pPr>
      <w:r>
        <w:rPr>
          <w:rFonts w:hint="default" w:ascii="Times New Roman Regular" w:hAnsi="Times New Roman Regular" w:cs="Times New Roman Regular" w:eastAsiaTheme="minorHAnsi"/>
          <w:sz w:val="22"/>
          <w:szCs w:val="22"/>
          <w:lang w:val="en-US" w:eastAsia="zh-CN" w:bidi="ar-SA"/>
          <w14:ligatures w14:val="standard"/>
        </w:rPr>
        <w:t xml:space="preserve">In our experiment, </w:t>
      </w:r>
      <w:r>
        <w:rPr>
          <w:rFonts w:hint="eastAsia" w:ascii="Times New Roman Regular" w:hAnsi="Times New Roman Regular" w:cs="Times New Roman Regular"/>
          <w:sz w:val="22"/>
          <w:szCs w:val="22"/>
          <w:lang w:val="en-US" w:eastAsia="zh-Hans" w:bidi="ar-SA"/>
          <w14:ligatures w14:val="standard"/>
        </w:rPr>
        <w:t>w</w:t>
      </w:r>
      <w:r>
        <w:rPr>
          <w:rFonts w:hint="default" w:ascii="Times New Roman Regular" w:hAnsi="Times New Roman Regular" w:cs="Times New Roman Regular" w:eastAsiaTheme="minorHAnsi"/>
          <w:sz w:val="22"/>
          <w:szCs w:val="22"/>
          <w:lang w:val="en-US" w:eastAsia="zh-CN" w:bidi="ar-SA"/>
          <w14:ligatures w14:val="standard"/>
        </w:rPr>
        <w:t>e based our work on the concode task (code generation task) in the CodeT5 model training framework</w:t>
      </w:r>
      <w:r>
        <w:rPr>
          <w:rFonts w:hint="default" w:ascii="Times New Roman Regular" w:hAnsi="Times New Roman Regular" w:cs="Times New Roman Regular"/>
          <w:sz w:val="22"/>
          <w:szCs w:val="22"/>
          <w:lang w:eastAsia="zh-CN" w:bidi="ar-SA"/>
          <w14:ligatures w14:val="standard"/>
        </w:rPr>
        <w:t xml:space="preserve"> and </w:t>
      </w:r>
      <w:r>
        <w:rPr>
          <w:rFonts w:hint="default" w:ascii="Times New Roman Regular" w:hAnsi="Times New Roman Regular" w:cs="Times New Roman Regular" w:eastAsiaTheme="minorHAnsi"/>
          <w:sz w:val="22"/>
          <w:szCs w:val="22"/>
          <w:lang w:val="en-US" w:eastAsia="zh-CN" w:bidi="ar-SA"/>
          <w14:ligatures w14:val="standard"/>
        </w:rPr>
        <w:t xml:space="preserve">modified the input and output lengths to match our requirements. Additionally, we made changes to the code responsible for evaluating the model's generation performance, specifically the calculation of perplexity (ppl), to compute it on a batch basis. Furthermore, we developed a module that reads the training data and converts it into tensor format, according to the format we prepared. As a result, we obtained a model capable of automatically generating the body of Go language functions based on the given context of Go language classes provided in the input.By concatenating the input and output, we obtain a complete test case. </w:t>
      </w:r>
    </w:p>
    <w:p>
      <w:pPr>
        <w:keepNext w:val="0"/>
        <w:keepLines w:val="0"/>
        <w:widowControl/>
        <w:suppressLineNumbers w:val="0"/>
        <w:ind w:firstLine="110" w:firstLineChars="50"/>
        <w:jc w:val="left"/>
        <w:rPr>
          <w:rFonts w:hint="default"/>
          <w14:ligatures w14:val="standard"/>
        </w:rPr>
      </w:pPr>
      <w:r>
        <w:rPr>
          <w:rFonts w:hint="default" w:ascii="Times New Roman Regular" w:hAnsi="Times New Roman Regular" w:cs="Times New Roman Regular" w:eastAsiaTheme="minorHAnsi"/>
          <w:sz w:val="22"/>
          <w:szCs w:val="22"/>
          <w:lang w:val="en-US" w:eastAsia="zh-CN" w:bidi="ar-SA"/>
          <w14:ligatures w14:val="standard"/>
        </w:rPr>
        <w:t xml:space="preserve">By continuously selecting a testcase and randomly removing one function body from it, </w:t>
      </w:r>
      <w:r>
        <w:rPr>
          <w:rFonts w:hint="default" w:ascii="Times New Roman Regular" w:hAnsi="Times New Roman Regular" w:cs="Times New Roman Regular"/>
          <w:sz w:val="22"/>
          <w:szCs w:val="22"/>
          <w:lang w:eastAsia="zh-CN" w:bidi="ar-SA"/>
          <w14:ligatures w14:val="standard"/>
        </w:rPr>
        <w:t>and</w:t>
      </w:r>
      <w:r>
        <w:rPr>
          <w:rFonts w:hint="default" w:ascii="Times New Roman Regular" w:hAnsi="Times New Roman Regular" w:cs="Times New Roman Regular" w:eastAsiaTheme="minorHAnsi"/>
          <w:sz w:val="22"/>
          <w:szCs w:val="22"/>
          <w:lang w:val="en-US" w:eastAsia="zh-CN" w:bidi="ar-SA"/>
          <w14:ligatures w14:val="standard"/>
        </w:rPr>
        <w:t xml:space="preserve"> input it into the model</w:t>
      </w:r>
      <w:r>
        <w:rPr>
          <w:rFonts w:hint="default" w:ascii="Times New Roman Regular" w:hAnsi="Times New Roman Regular" w:cs="Times New Roman Regular"/>
          <w:sz w:val="22"/>
          <w:szCs w:val="22"/>
          <w:lang w:eastAsia="zh-CN" w:bidi="ar-SA"/>
          <w14:ligatures w14:val="standard"/>
        </w:rPr>
        <w:t>, we can</w:t>
      </w:r>
      <w:r>
        <w:rPr>
          <w:rFonts w:hint="default" w:ascii="Times New Roman Regular" w:hAnsi="Times New Roman Regular" w:cs="Times New Roman Regular" w:eastAsiaTheme="minorHAnsi"/>
          <w:sz w:val="22"/>
          <w:szCs w:val="22"/>
          <w:lang w:val="en-US" w:eastAsia="zh-CN" w:bidi="ar-SA"/>
          <w14:ligatures w14:val="standard"/>
        </w:rPr>
        <w:t xml:space="preserve"> obtain different representations of the same function body. Therefore, through the iterative process of generating and modifying data, we can obtain an infinite number of testcases.</w:t>
      </w:r>
    </w:p>
    <w:p>
      <w:pPr>
        <w:pStyle w:val="139"/>
        <w:rPr>
          <w:rFonts w:hint="default"/>
          <w14:ligatures w14:val="standard"/>
        </w:rPr>
      </w:pPr>
      <w:r>
        <w:rPr>
          <w:rStyle w:val="183"/>
          <w:rFonts w:hint="default"/>
          <w:b/>
          <w14:ligatures w14:val="standard"/>
        </w:rPr>
        <w:t>3</w:t>
      </w:r>
      <w:r>
        <w:rPr>
          <w:rStyle w:val="183"/>
          <w:b/>
          <w14:ligatures w14:val="standard"/>
        </w:rPr>
        <w:t>.</w:t>
      </w:r>
      <w:r>
        <w:rPr>
          <w:rStyle w:val="183"/>
          <w:rFonts w:hint="default"/>
          <w:b/>
          <w14:ligatures w14:val="standard"/>
        </w:rPr>
        <w:t>3</w:t>
      </w:r>
      <w:r>
        <w:rPr>
          <w14:ligatures w14:val="standard"/>
        </w:rPr>
        <w:t> </w:t>
      </w:r>
      <w:r>
        <w:rPr>
          <w:rFonts w:hint="default"/>
          <w14:ligatures w14:val="standard"/>
        </w:rPr>
        <w:t>High Coverage of Testcases</w:t>
      </w:r>
    </w:p>
    <w:p>
      <w:pPr>
        <w:keepNext w:val="0"/>
        <w:keepLines w:val="0"/>
        <w:widowControl/>
        <w:suppressLineNumbers w:val="0"/>
        <w:jc w:val="left"/>
        <w:rPr>
          <w:rFonts w:hint="default" w:ascii="Times New Roman Regular" w:hAnsi="Times New Roman Regular" w:cs="Times New Roman Regular" w:eastAsiaTheme="minorHAnsi"/>
          <w:sz w:val="22"/>
          <w:szCs w:val="22"/>
          <w:lang w:val="en-US" w:eastAsia="zh-CN" w:bidi="ar-SA"/>
          <w14:ligatures w14:val="standard"/>
        </w:rPr>
      </w:pPr>
      <w:r>
        <w:rPr>
          <w:rFonts w:hint="default" w:ascii="Times New Roman Regular" w:hAnsi="Times New Roman Regular" w:cs="Times New Roman Regular" w:eastAsiaTheme="minorHAnsi"/>
          <w:sz w:val="22"/>
          <w:szCs w:val="22"/>
          <w:lang w:val="en-US" w:eastAsia="zh-CN" w:bidi="ar-SA"/>
          <w14:ligatures w14:val="standard"/>
        </w:rPr>
        <w:t>When selecting model inputs, we do not choose randomly; instead, we perform seed scheduling based on coverage. This process involves the following steps:</w:t>
      </w:r>
    </w:p>
    <w:p>
      <w:pPr>
        <w:keepNext w:val="0"/>
        <w:keepLines w:val="0"/>
        <w:widowControl/>
        <w:numPr>
          <w:ilvl w:val="0"/>
          <w:numId w:val="21"/>
        </w:numPr>
        <w:suppressLineNumbers w:val="0"/>
        <w:ind w:left="425" w:leftChars="0" w:hanging="425" w:firstLineChars="0"/>
        <w:jc w:val="left"/>
        <w:rPr>
          <w:rFonts w:hint="default" w:ascii="Times New Roman Regular" w:hAnsi="Times New Roman Regular" w:cs="Times New Roman Regular" w:eastAsiaTheme="minorHAnsi"/>
          <w:sz w:val="22"/>
          <w:szCs w:val="22"/>
          <w:lang w:val="en-US" w:eastAsia="zh-CN" w:bidi="ar-SA"/>
          <w14:ligatures w14:val="standard"/>
        </w:rPr>
      </w:pPr>
      <w:r>
        <w:rPr>
          <w:rFonts w:hint="default" w:ascii="Times New Roman Regular" w:hAnsi="Times New Roman Regular" w:cs="Times New Roman Regular" w:eastAsiaTheme="minorHAnsi"/>
          <w:sz w:val="22"/>
          <w:szCs w:val="22"/>
          <w:lang w:val="en-US" w:eastAsia="zh-CN" w:bidi="ar-SA"/>
          <w14:ligatures w14:val="standard"/>
        </w:rPr>
        <w:t xml:space="preserve">Use gotests </w:t>
      </w:r>
      <w:r>
        <w:rPr>
          <w:rFonts w:hint="default" w:ascii="Times New Roman Regular" w:hAnsi="Times New Roman Regular" w:cs="Times New Roman Regular"/>
          <w:sz w:val="22"/>
          <w:szCs w:val="22"/>
          <w:lang w:eastAsia="zh-CN" w:bidi="ar-SA"/>
          <w14:ligatures w14:val="standard"/>
        </w:rPr>
        <w:t>(</w:t>
      </w:r>
      <w:r>
        <w:rPr>
          <w:rFonts w:hint="default" w:ascii="Times New Roman Regular" w:hAnsi="Times New Roman Regular" w:cs="Times New Roman Regular"/>
          <w:sz w:val="22"/>
          <w:szCs w:val="22"/>
          <w:lang w:eastAsia="zh-CN" w:bidi="ar-SA"/>
          <w14:ligatures w14:val="standard"/>
        </w:rPr>
        <w:fldChar w:fldCharType="begin"/>
      </w:r>
      <w:r>
        <w:rPr>
          <w:rFonts w:hint="default" w:ascii="Times New Roman Regular" w:hAnsi="Times New Roman Regular" w:cs="Times New Roman Regular"/>
          <w:sz w:val="22"/>
          <w:szCs w:val="22"/>
          <w:lang w:eastAsia="zh-CN" w:bidi="ar-SA"/>
          <w14:ligatures w14:val="standard"/>
        </w:rPr>
        <w:instrText xml:space="preserve"> HYPERLINK "https://github.com/cweill/gotests" </w:instrText>
      </w:r>
      <w:r>
        <w:rPr>
          <w:rFonts w:hint="default" w:ascii="Times New Roman Regular" w:hAnsi="Times New Roman Regular" w:cs="Times New Roman Regular"/>
          <w:sz w:val="22"/>
          <w:szCs w:val="22"/>
          <w:lang w:eastAsia="zh-CN" w:bidi="ar-SA"/>
          <w14:ligatures w14:val="standard"/>
        </w:rPr>
        <w:fldChar w:fldCharType="separate"/>
      </w:r>
      <w:r>
        <w:rPr>
          <w:rStyle w:val="85"/>
          <w:rFonts w:hint="default" w:ascii="Times New Roman Regular" w:hAnsi="Times New Roman Regular" w:cs="Times New Roman Regular"/>
          <w:sz w:val="22"/>
          <w:szCs w:val="22"/>
          <w:lang w:eastAsia="zh-CN" w:bidi="ar-SA"/>
          <w14:ligatures w14:val="standard"/>
        </w:rPr>
        <w:t>https://github.com/cweill/gotests</w:t>
      </w:r>
      <w:r>
        <w:rPr>
          <w:rFonts w:hint="default" w:ascii="Times New Roman Regular" w:hAnsi="Times New Roman Regular" w:cs="Times New Roman Regular"/>
          <w:sz w:val="22"/>
          <w:szCs w:val="22"/>
          <w:lang w:eastAsia="zh-CN" w:bidi="ar-SA"/>
          <w14:ligatures w14:val="standard"/>
        </w:rPr>
        <w:fldChar w:fldCharType="end"/>
      </w:r>
      <w:r>
        <w:rPr>
          <w:rFonts w:hint="default" w:ascii="Times New Roman Regular" w:hAnsi="Times New Roman Regular" w:cs="Times New Roman Regular"/>
          <w:sz w:val="22"/>
          <w:szCs w:val="22"/>
          <w:lang w:eastAsia="zh-CN" w:bidi="ar-SA"/>
          <w14:ligatures w14:val="standard"/>
        </w:rPr>
        <w:t xml:space="preserve">) </w:t>
      </w:r>
      <w:r>
        <w:rPr>
          <w:rFonts w:hint="default" w:ascii="Times New Roman Regular" w:hAnsi="Times New Roman Regular" w:cs="Times New Roman Regular" w:eastAsiaTheme="minorHAnsi"/>
          <w:sz w:val="22"/>
          <w:szCs w:val="22"/>
          <w:lang w:val="en-US" w:eastAsia="zh-CN" w:bidi="ar-SA"/>
          <w14:ligatures w14:val="standard"/>
        </w:rPr>
        <w:t>to calculate the coverage of each initial test case for the Golang compiler and sort them based on coverage.</w:t>
      </w:r>
      <w:r>
        <w:rPr>
          <w:rFonts w:hint="default" w:ascii="Times New Roman Regular" w:hAnsi="Times New Roman Regular" w:cs="Times New Roman Regular"/>
          <w:sz w:val="22"/>
          <w:szCs w:val="22"/>
          <w:lang w:eastAsia="zh-CN" w:bidi="ar-SA"/>
          <w14:ligatures w14:val="standard"/>
        </w:rPr>
        <w:t>(T</w:t>
      </w:r>
      <w:r>
        <w:rPr>
          <w:rFonts w:hint="default" w:ascii="Times New Roman Regular" w:hAnsi="Times New Roman Regular" w:cs="Times New Roman Regular" w:eastAsiaTheme="minorHAnsi"/>
          <w:sz w:val="22"/>
          <w:szCs w:val="22"/>
          <w:lang w:val="en-US" w:eastAsia="zh-CN" w:bidi="ar-SA"/>
          <w14:ligatures w14:val="standard"/>
        </w:rPr>
        <w:t xml:space="preserve">he term "coverage" refers to the measure of how much of the </w:t>
      </w:r>
      <w:r>
        <w:rPr>
          <w:rFonts w:hint="default" w:ascii="Times New Roman Regular" w:hAnsi="Times New Roman Regular" w:cs="Times New Roman Regular"/>
          <w:sz w:val="22"/>
          <w:szCs w:val="22"/>
          <w:lang w:eastAsia="zh-CN" w:bidi="ar-SA"/>
          <w14:ligatures w14:val="standard"/>
        </w:rPr>
        <w:t xml:space="preserve">source code of golang compiler </w:t>
      </w:r>
      <w:r>
        <w:rPr>
          <w:rFonts w:hint="default" w:ascii="Times New Roman Regular" w:hAnsi="Times New Roman Regular" w:cs="Times New Roman Regular" w:eastAsiaTheme="minorHAnsi"/>
          <w:sz w:val="22"/>
          <w:szCs w:val="22"/>
          <w:lang w:val="en-US" w:eastAsia="zh-CN" w:bidi="ar-SA"/>
          <w14:ligatures w14:val="standard"/>
        </w:rPr>
        <w:t>is exercised by a given set of test cases.</w:t>
      </w:r>
      <w:r>
        <w:rPr>
          <w:rFonts w:hint="default" w:ascii="Times New Roman Regular" w:hAnsi="Times New Roman Regular" w:cs="Times New Roman Regular"/>
          <w:sz w:val="22"/>
          <w:szCs w:val="22"/>
          <w:lang w:eastAsia="zh-CN" w:bidi="ar-SA"/>
          <w14:ligatures w14:val="standard"/>
        </w:rPr>
        <w:t>)</w:t>
      </w:r>
    </w:p>
    <w:p>
      <w:pPr>
        <w:keepNext w:val="0"/>
        <w:keepLines w:val="0"/>
        <w:widowControl/>
        <w:numPr>
          <w:ilvl w:val="0"/>
          <w:numId w:val="21"/>
        </w:numPr>
        <w:suppressLineNumbers w:val="0"/>
        <w:ind w:left="425" w:leftChars="0" w:hanging="425" w:firstLineChars="0"/>
        <w:jc w:val="left"/>
        <w:rPr>
          <w:rFonts w:hint="default" w:ascii="Times New Roman Regular" w:hAnsi="Times New Roman Regular" w:cs="Times New Roman Regular" w:eastAsiaTheme="minorHAnsi"/>
          <w:sz w:val="22"/>
          <w:szCs w:val="22"/>
          <w:lang w:val="en-US" w:eastAsia="zh-CN" w:bidi="ar-SA"/>
          <w14:ligatures w14:val="standard"/>
        </w:rPr>
      </w:pPr>
      <w:r>
        <w:rPr>
          <w:rFonts w:hint="default" w:ascii="Times New Roman Regular" w:hAnsi="Times New Roman Regular" w:cs="Times New Roman Regular" w:eastAsiaTheme="minorHAnsi"/>
          <w:sz w:val="22"/>
          <w:szCs w:val="22"/>
          <w:lang w:val="en-US" w:eastAsia="zh-CN" w:bidi="ar-SA"/>
          <w14:ligatures w14:val="standard"/>
        </w:rPr>
        <w:t xml:space="preserve">Select the testcase with the highest coverage, randomly remove a function body </w:t>
      </w:r>
      <w:r>
        <w:rPr>
          <w:rFonts w:hint="default" w:ascii="Times New Roman Regular" w:hAnsi="Times New Roman Regular" w:cs="Times New Roman Regular"/>
          <w:sz w:val="22"/>
          <w:szCs w:val="22"/>
          <w:lang w:eastAsia="zh-CN" w:bidi="ar-SA"/>
          <w14:ligatures w14:val="standard"/>
        </w:rPr>
        <w:t xml:space="preserve">from it </w:t>
      </w:r>
      <w:r>
        <w:rPr>
          <w:rFonts w:hint="default" w:ascii="Times New Roman Regular" w:hAnsi="Times New Roman Regular" w:cs="Times New Roman Regular" w:eastAsiaTheme="minorHAnsi"/>
          <w:sz w:val="22"/>
          <w:szCs w:val="22"/>
          <w:lang w:val="en-US" w:eastAsia="zh-CN" w:bidi="ar-SA"/>
          <w14:ligatures w14:val="standard"/>
        </w:rPr>
        <w:t xml:space="preserve">as the model input, </w:t>
      </w:r>
      <w:r>
        <w:rPr>
          <w:rFonts w:hint="default" w:ascii="Times New Roman Regular" w:hAnsi="Times New Roman Regular" w:cs="Times New Roman Regular"/>
          <w:sz w:val="22"/>
          <w:szCs w:val="22"/>
          <w:lang w:eastAsia="zh-CN" w:bidi="ar-SA"/>
          <w14:ligatures w14:val="standard"/>
        </w:rPr>
        <w:t>then</w:t>
      </w:r>
      <w:r>
        <w:rPr>
          <w:rFonts w:hint="default" w:ascii="Times New Roman Regular" w:hAnsi="Times New Roman Regular" w:cs="Times New Roman Regular" w:eastAsiaTheme="minorHAnsi"/>
          <w:sz w:val="22"/>
          <w:szCs w:val="22"/>
          <w:lang w:val="en-US" w:eastAsia="zh-CN" w:bidi="ar-SA"/>
          <w14:ligatures w14:val="standard"/>
        </w:rPr>
        <w:t xml:space="preserve"> generate several new testcases by concatenating the input and output.</w:t>
      </w:r>
    </w:p>
    <w:p>
      <w:pPr>
        <w:keepNext w:val="0"/>
        <w:keepLines w:val="0"/>
        <w:widowControl/>
        <w:numPr>
          <w:ilvl w:val="0"/>
          <w:numId w:val="21"/>
        </w:numPr>
        <w:suppressLineNumbers w:val="0"/>
        <w:ind w:left="425" w:leftChars="0" w:hanging="425" w:firstLineChars="0"/>
        <w:jc w:val="left"/>
        <w:rPr>
          <w:rFonts w:hint="default" w:ascii="Times New Roman Regular" w:hAnsi="Times New Roman Regular" w:cs="Times New Roman Regular" w:eastAsiaTheme="minorHAnsi"/>
          <w:sz w:val="22"/>
          <w:szCs w:val="22"/>
          <w:lang w:val="en-US" w:eastAsia="zh-CN" w:bidi="ar-SA"/>
          <w14:ligatures w14:val="standard"/>
        </w:rPr>
      </w:pPr>
      <w:r>
        <w:rPr>
          <w:rFonts w:hint="default" w:ascii="Times New Roman Regular" w:hAnsi="Times New Roman Regular" w:cs="Times New Roman Regular" w:eastAsiaTheme="minorHAnsi"/>
          <w:sz w:val="22"/>
          <w:szCs w:val="22"/>
          <w:lang w:val="en-US" w:eastAsia="zh-CN" w:bidi="ar-SA"/>
          <w14:ligatures w14:val="standard"/>
        </w:rPr>
        <w:t>Add the new testcases to the original queue and re-sort them based on coverage.</w:t>
      </w:r>
    </w:p>
    <w:p>
      <w:pPr>
        <w:keepNext w:val="0"/>
        <w:keepLines w:val="0"/>
        <w:widowControl/>
        <w:numPr>
          <w:ilvl w:val="0"/>
          <w:numId w:val="21"/>
        </w:numPr>
        <w:suppressLineNumbers w:val="0"/>
        <w:ind w:left="425" w:leftChars="0" w:hanging="425" w:firstLineChars="0"/>
        <w:jc w:val="left"/>
        <w:rPr>
          <w:rFonts w:hint="default" w:ascii="Times New Roman Regular" w:hAnsi="Times New Roman Regular" w:cs="Times New Roman Regular" w:eastAsiaTheme="minorHAnsi"/>
          <w:sz w:val="22"/>
          <w:szCs w:val="22"/>
          <w:lang w:val="en-US" w:eastAsia="zh-CN" w:bidi="ar-SA"/>
          <w14:ligatures w14:val="standard"/>
        </w:rPr>
      </w:pPr>
      <w:r>
        <w:rPr>
          <w:rFonts w:hint="default" w:ascii="Times New Roman Regular" w:hAnsi="Times New Roman Regular" w:cs="Times New Roman Regular" w:eastAsiaTheme="minorHAnsi"/>
          <w:sz w:val="22"/>
          <w:szCs w:val="22"/>
          <w:lang w:val="en-US" w:eastAsia="zh-CN" w:bidi="ar-SA"/>
          <w14:ligatures w14:val="standard"/>
        </w:rPr>
        <w:t>Repeat steps 1-3 in a loop.</w:t>
      </w:r>
    </w:p>
    <w:p>
      <w:pPr>
        <w:pStyle w:val="139"/>
        <w:rPr>
          <w:rFonts w:hint="default"/>
          <w14:ligatures w14:val="standard"/>
        </w:rPr>
      </w:pPr>
      <w:r>
        <w:rPr>
          <w:rStyle w:val="183"/>
          <w:rFonts w:hint="default"/>
          <w:b/>
          <w14:ligatures w14:val="standard"/>
        </w:rPr>
        <w:t>3</w:t>
      </w:r>
      <w:r>
        <w:rPr>
          <w:rStyle w:val="183"/>
          <w:b/>
          <w14:ligatures w14:val="standard"/>
        </w:rPr>
        <w:t>.</w:t>
      </w:r>
      <w:r>
        <w:rPr>
          <w:rStyle w:val="183"/>
          <w:rFonts w:hint="default"/>
          <w:b/>
          <w14:ligatures w14:val="standard"/>
        </w:rPr>
        <w:t>4</w:t>
      </w:r>
      <w:r>
        <w:rPr>
          <w14:ligatures w14:val="standard"/>
        </w:rPr>
        <w:t> </w:t>
      </w:r>
      <w:r>
        <w:rPr>
          <w:rFonts w:hint="default"/>
          <w14:ligatures w14:val="standard"/>
        </w:rPr>
        <w:t>Experiment Results</w:t>
      </w:r>
    </w:p>
    <w:p>
      <w:pPr>
        <w:keepNext w:val="0"/>
        <w:keepLines w:val="0"/>
        <w:widowControl/>
        <w:suppressLineNumbers w:val="0"/>
        <w:jc w:val="left"/>
        <w:rPr>
          <w:rFonts w:hint="default" w:ascii="Times New Roman Regular" w:hAnsi="Times New Roman Regular" w:cs="Times New Roman Regular" w:eastAsiaTheme="minorHAnsi"/>
          <w:b w:val="0"/>
          <w:sz w:val="22"/>
          <w:szCs w:val="22"/>
          <w:lang w:eastAsia="zh-CN" w:bidi="ar-SA"/>
          <w14:ligatures w14:val="standard"/>
        </w:rPr>
      </w:pPr>
      <w:r>
        <w:rPr>
          <w:rFonts w:hint="default" w:ascii="Times New Roman Regular" w:hAnsi="Times New Roman Regular" w:cs="Times New Roman Regular" w:eastAsiaTheme="minorHAnsi"/>
          <w:b w:val="0"/>
          <w:sz w:val="22"/>
          <w:szCs w:val="22"/>
          <w:lang w:val="en-US" w:eastAsia="zh-CN" w:bidi="ar-SA"/>
          <w14:ligatures w14:val="standard"/>
        </w:rPr>
        <w:t xml:space="preserve">After implementing our method on the  Golang compiler, we detected 2.79% of syntax errors and 0% of undefined behavior in the testcases generated by </w:t>
      </w:r>
      <w:r>
        <w:rPr>
          <w:rFonts w:hint="default" w:ascii="Times New Roman Regular" w:hAnsi="Times New Roman Regular" w:cs="Times New Roman Regular" w:eastAsiaTheme="minorHAnsi"/>
          <w:b w:val="0"/>
          <w:sz w:val="22"/>
          <w:szCs w:val="22"/>
          <w:lang w:val="en-US" w:eastAsia="zh-CN" w:bidi="ar-SA"/>
          <w14:ligatures w14:val="standard"/>
        </w:rPr>
        <w:t>the tool</w:t>
      </w:r>
      <w:r>
        <w:rPr>
          <w:rFonts w:hint="default" w:ascii="Times New Roman Regular" w:hAnsi="Times New Roman Regular" w:cs="Times New Roman Regular"/>
          <w:b w:val="0"/>
          <w:sz w:val="22"/>
          <w:szCs w:val="22"/>
          <w:lang w:eastAsia="zh-CN" w:bidi="ar-SA"/>
          <w14:ligatures w14:val="standard"/>
        </w:rPr>
        <w:t>, demonstrating</w:t>
      </w:r>
      <w:r>
        <w:rPr>
          <w:rFonts w:hint="default" w:ascii="Times New Roman Regular" w:hAnsi="Times New Roman Regular" w:cs="Times New Roman Regular" w:eastAsiaTheme="minorHAnsi"/>
          <w:b w:val="0"/>
          <w:sz w:val="22"/>
          <w:szCs w:val="22"/>
          <w:lang w:val="en-US" w:eastAsia="zh-CN" w:bidi="ar-SA"/>
          <w14:ligatures w14:val="standard"/>
        </w:rPr>
        <w:t xml:space="preserve"> our method does particularly well in this aspect</w:t>
      </w:r>
      <w:r>
        <w:rPr>
          <w:rFonts w:hint="default" w:ascii="Times New Roman Regular" w:hAnsi="Times New Roman Regular" w:cs="Times New Roman Regular"/>
          <w:b w:val="0"/>
          <w:sz w:val="22"/>
          <w:szCs w:val="22"/>
          <w:lang w:eastAsia="zh-CN" w:bidi="ar-SA"/>
          <w14:ligatures w14:val="standard"/>
        </w:rPr>
        <w:t>.</w:t>
      </w:r>
    </w:p>
    <w:p>
      <w:pPr>
        <w:pStyle w:val="139"/>
        <w:rPr>
          <w14:ligatures w14:val="standard"/>
        </w:rPr>
      </w:pPr>
      <w:r>
        <w:rPr>
          <w14:ligatures w14:val="standard"/>
        </w:rPr>
        <w:t>ACKNOWLEDGMENTS</w:t>
      </w:r>
    </w:p>
    <w:p>
      <w:pPr>
        <w:pStyle w:val="139"/>
        <w:rPr>
          <w14:ligatures w14:val="standard"/>
        </w:rPr>
      </w:pPr>
    </w:p>
    <w:p>
      <w:pPr>
        <w:pStyle w:val="199"/>
        <w:rPr>
          <w14:ligatures w14:val="standard"/>
        </w:rPr>
      </w:pPr>
      <w:r>
        <w:rPr>
          <w14:ligatures w14:val="standard"/>
        </w:rPr>
        <w:t>REFERENCES</w:t>
      </w:r>
    </w:p>
    <w:p>
      <w:pPr>
        <w:keepNext w:val="0"/>
        <w:keepLines w:val="0"/>
        <w:widowControl/>
        <w:numPr>
          <w:ilvl w:val="0"/>
          <w:numId w:val="22"/>
        </w:numPr>
        <w:suppressLineNumbers w:val="0"/>
        <w:ind w:left="300" w:leftChars="0" w:hanging="300" w:firstLineChars="0"/>
        <w:jc w:val="left"/>
        <w:rPr>
          <w:rFonts w:hint="default" w:ascii="Linux Libertine" w:hAnsi="Linux Libertine" w:eastAsia="Times New Roman" w:cs="Linux Libertine"/>
          <w:sz w:val="14"/>
          <w:szCs w:val="14"/>
          <w:lang w:val="en-US" w:eastAsia="zh-CN" w:bidi="ar-SA"/>
        </w:rPr>
      </w:pPr>
      <w:bookmarkStart w:id="0" w:name="q1"/>
      <w:r>
        <w:rPr>
          <w:rFonts w:hint="default" w:ascii="Times New Roman Regular" w:hAnsi="Times New Roman Regular" w:eastAsia="Times New Roman" w:cs="Times New Roman Regular"/>
          <w:sz w:val="14"/>
          <w:szCs w:val="14"/>
          <w:lang w:val="en-US" w:eastAsia="zh-CN" w:bidi="ar-SA"/>
        </w:rPr>
        <w:t>Scott Bauer, Pascal Cuoq, and ohn Regehr. 2017. POC||GTFO. No</w:t>
      </w:r>
      <w:r>
        <w:rPr>
          <w:rFonts w:hint="default" w:ascii="Times New Roman Regular" w:hAnsi="Times New Roman Regular" w:eastAsia="Times New Roman" w:cs="Times New Roman Regular"/>
          <w:sz w:val="14"/>
          <w:szCs w:val="14"/>
          <w:lang w:eastAsia="zh-CN" w:bidi="ar-SA"/>
        </w:rPr>
        <w:t xml:space="preserve"> </w:t>
      </w:r>
      <w:r>
        <w:rPr>
          <w:rFonts w:hint="default" w:ascii="Times New Roman Regular" w:hAnsi="Times New Roman Regular" w:eastAsia="Times New Roman" w:cs="Times New Roman Regular"/>
          <w:sz w:val="14"/>
          <w:szCs w:val="14"/>
          <w:lang w:val="en-US" w:eastAsia="zh-CN" w:bidi="ar-SA"/>
        </w:rPr>
        <w:t>Starch Press, Chapter Compiler Bug Backdoors.</w:t>
      </w:r>
      <w:r>
        <w:rPr>
          <w:rFonts w:hint="default" w:ascii="Linux Libertine" w:hAnsi="Linux Libertine" w:eastAsia="Times New Roman" w:cs="Linux Libertine"/>
          <w:sz w:val="14"/>
          <w:szCs w:val="14"/>
          <w:lang w:val="en-US" w:eastAsia="zh-CN" w:bidi="ar-SA"/>
        </w:rPr>
        <w:t xml:space="preserve"> </w:t>
      </w:r>
    </w:p>
    <w:bookmarkEnd w:id="0"/>
    <w:p>
      <w:pPr>
        <w:keepNext w:val="0"/>
        <w:keepLines w:val="0"/>
        <w:widowControl/>
        <w:numPr>
          <w:ilvl w:val="0"/>
          <w:numId w:val="22"/>
        </w:numPr>
        <w:suppressLineNumbers w:val="0"/>
        <w:ind w:left="300" w:leftChars="0" w:hanging="300" w:firstLineChars="0"/>
        <w:jc w:val="left"/>
        <w:rPr>
          <w:rFonts w:hint="default" w:ascii="Linux Libertine" w:hAnsi="Linux Libertine" w:eastAsia="Times New Roman" w:cs="Linux Libertine"/>
          <w:sz w:val="14"/>
          <w:szCs w:val="14"/>
          <w:lang w:val="en-US" w:eastAsia="zh-CN" w:bidi="ar-SA"/>
        </w:rPr>
      </w:pPr>
      <w:bookmarkStart w:id="1" w:name="q2"/>
      <w:r>
        <w:rPr>
          <w:rFonts w:hint="default" w:ascii="Times New Roman Regular" w:hAnsi="Times New Roman Regular" w:eastAsia="Times New Roman" w:cs="Times New Roman Regular"/>
          <w:i w:val="0"/>
          <w:sz w:val="14"/>
          <w:szCs w:val="14"/>
          <w:lang w:val="en-US" w:eastAsia="zh-CN" w:bidi="ar-SA"/>
        </w:rPr>
        <w:t>Junjie Chen, Jibesh Patra, Michael Pradel, Yingfei Xiong,</w:t>
      </w:r>
      <w:r>
        <w:rPr>
          <w:rFonts w:hint="default" w:ascii="Times New Roman Regular" w:hAnsi="Times New Roman Regular" w:eastAsia="Times New Roman" w:cs="Times New Roman Regular"/>
          <w:i w:val="0"/>
          <w:sz w:val="14"/>
          <w:szCs w:val="14"/>
          <w:lang w:eastAsia="zh-CN" w:bidi="ar-SA"/>
        </w:rPr>
        <w:t xml:space="preserve"> </w:t>
      </w:r>
      <w:r>
        <w:rPr>
          <w:rFonts w:hint="default" w:ascii="Times New Roman Regular" w:hAnsi="Times New Roman Regular" w:eastAsia="Times New Roman" w:cs="Times New Roman Regular"/>
          <w:i w:val="0"/>
          <w:sz w:val="14"/>
          <w:szCs w:val="14"/>
          <w:lang w:val="en-US" w:eastAsia="zh-CN" w:bidi="ar-SA"/>
        </w:rPr>
        <w:t>Hongyu Zhang, Dan Hao, and Lu Zhang. 2020. A survey of</w:t>
      </w:r>
      <w:r>
        <w:rPr>
          <w:rFonts w:hint="default" w:ascii="Times New Roman Regular" w:hAnsi="Times New Roman Regular" w:eastAsia="Times New Roman" w:cs="Times New Roman Regular"/>
          <w:i w:val="0"/>
          <w:sz w:val="14"/>
          <w:szCs w:val="14"/>
          <w:lang w:eastAsia="zh-CN" w:bidi="ar-SA"/>
        </w:rPr>
        <w:t xml:space="preserve"> </w:t>
      </w:r>
      <w:r>
        <w:rPr>
          <w:rFonts w:hint="default" w:ascii="Times New Roman Regular" w:hAnsi="Times New Roman Regular" w:eastAsia="Times New Roman" w:cs="Times New Roman Regular"/>
          <w:i w:val="0"/>
          <w:sz w:val="14"/>
          <w:szCs w:val="14"/>
          <w:lang w:val="en-US" w:eastAsia="zh-CN" w:bidi="ar-SA"/>
        </w:rPr>
        <w:t xml:space="preserve">compiler testing. </w:t>
      </w:r>
      <w:r>
        <w:rPr>
          <w:rFonts w:hint="default" w:ascii="Times New Roman Italic" w:hAnsi="Times New Roman Italic" w:eastAsia="Times New Roman" w:cs="Times New Roman Italic"/>
          <w:i/>
          <w:iCs w:val="0"/>
          <w:sz w:val="14"/>
          <w:szCs w:val="14"/>
          <w:lang w:val="en-US" w:eastAsia="zh-CN" w:bidi="ar-SA"/>
        </w:rPr>
        <w:t>ACM Computing Surveys (CSUR)</w:t>
      </w:r>
      <w:r>
        <w:rPr>
          <w:rFonts w:hint="default" w:ascii="Times New Roman Regular" w:hAnsi="Times New Roman Regular" w:eastAsia="Times New Roman" w:cs="Times New Roman Regular"/>
          <w:i w:val="0"/>
          <w:sz w:val="14"/>
          <w:szCs w:val="14"/>
          <w:lang w:val="en-US" w:eastAsia="zh-CN" w:bidi="ar-SA"/>
        </w:rPr>
        <w:t xml:space="preserve"> 53, 1 (2020), 1</w:t>
      </w:r>
      <w:r>
        <w:rPr>
          <w:rFonts w:hint="default" w:ascii="Times New Roman Regular" w:hAnsi="Times New Roman Regular" w:eastAsia="Times New Roman" w:cs="Times New Roman Regular"/>
          <w:i w:val="0"/>
          <w:sz w:val="14"/>
          <w:szCs w:val="14"/>
          <w:lang w:eastAsia="zh-CN" w:bidi="ar-SA"/>
        </w:rPr>
        <w:t>-</w:t>
      </w:r>
      <w:r>
        <w:rPr>
          <w:rFonts w:hint="default" w:ascii="Times New Roman Regular" w:hAnsi="Times New Roman Regular" w:eastAsia="Times New Roman" w:cs="Times New Roman Regular"/>
          <w:i w:val="0"/>
          <w:sz w:val="14"/>
          <w:szCs w:val="14"/>
          <w:lang w:val="en-US" w:eastAsia="zh-CN" w:bidi="ar-SA"/>
        </w:rPr>
        <w:t>36.</w:t>
      </w:r>
    </w:p>
    <w:bookmarkEnd w:id="1"/>
    <w:p>
      <w:pPr>
        <w:keepNext w:val="0"/>
        <w:keepLines w:val="0"/>
        <w:widowControl/>
        <w:numPr>
          <w:ilvl w:val="0"/>
          <w:numId w:val="22"/>
        </w:numPr>
        <w:suppressLineNumbers w:val="0"/>
        <w:ind w:left="300" w:leftChars="0" w:hanging="300" w:firstLineChars="0"/>
        <w:jc w:val="left"/>
        <w:rPr>
          <w:rFonts w:hint="default" w:ascii="Times New Roman Regular" w:hAnsi="Times New Roman Regular" w:eastAsia="Times New Roman" w:cs="Times New Roman Regular"/>
          <w:i w:val="0"/>
          <w:sz w:val="14"/>
          <w:szCs w:val="14"/>
          <w:lang w:val="en-US" w:eastAsia="zh-CN" w:bidi="ar-SA"/>
        </w:rPr>
      </w:pPr>
      <w:bookmarkStart w:id="2" w:name="q3"/>
      <w:r>
        <w:rPr>
          <w:rFonts w:hint="default" w:ascii="Times New Roman Regular" w:hAnsi="Times New Roman Regular" w:eastAsia="Times New Roman" w:cs="Times New Roman Regular"/>
          <w:i w:val="0"/>
          <w:sz w:val="14"/>
          <w:szCs w:val="14"/>
          <w:lang w:val="en-US" w:eastAsia="zh-CN" w:bidi="ar-SA"/>
        </w:rPr>
        <w:t xml:space="preserve">William McKeeman. 1998. Differential testing for software. </w:t>
      </w:r>
      <w:r>
        <w:rPr>
          <w:rFonts w:hint="default" w:ascii="Times New Roman Italic" w:hAnsi="Times New Roman Italic" w:eastAsia="Times New Roman" w:cs="Times New Roman Italic"/>
          <w:i/>
          <w:iCs/>
          <w:sz w:val="14"/>
          <w:szCs w:val="14"/>
          <w:lang w:val="en-US" w:eastAsia="zh-CN" w:bidi="ar-SA"/>
        </w:rPr>
        <w:t>Digital Technical Journal of Digital Equipment Corporation</w:t>
      </w:r>
      <w:r>
        <w:rPr>
          <w:rFonts w:hint="default" w:ascii="Times New Roman Regular" w:hAnsi="Times New Roman Regular" w:eastAsia="Times New Roman" w:cs="Times New Roman Regular"/>
          <w:i w:val="0"/>
          <w:sz w:val="14"/>
          <w:szCs w:val="14"/>
          <w:lang w:val="en-US" w:eastAsia="zh-CN" w:bidi="ar-SA"/>
        </w:rPr>
        <w:t xml:space="preserve"> 10(1) (1998), 100</w:t>
      </w:r>
      <w:r>
        <w:rPr>
          <w:rFonts w:hint="default" w:ascii="Times New Roman Regular" w:hAnsi="Times New Roman Regular" w:eastAsia="Times New Roman" w:cs="Times New Roman Regular"/>
          <w:i w:val="0"/>
          <w:sz w:val="14"/>
          <w:szCs w:val="14"/>
          <w:lang w:eastAsia="zh-CN" w:bidi="ar-SA"/>
        </w:rPr>
        <w:t>-</w:t>
      </w:r>
      <w:r>
        <w:rPr>
          <w:rFonts w:hint="default" w:ascii="Times New Roman Regular" w:hAnsi="Times New Roman Regular" w:eastAsia="Times New Roman" w:cs="Times New Roman Regular"/>
          <w:i w:val="0"/>
          <w:sz w:val="14"/>
          <w:szCs w:val="14"/>
          <w:lang w:val="en-US" w:eastAsia="zh-CN" w:bidi="ar-SA"/>
        </w:rPr>
        <w:t>107.</w:t>
      </w:r>
    </w:p>
    <w:bookmarkEnd w:id="2"/>
    <w:p>
      <w:pPr>
        <w:keepNext w:val="0"/>
        <w:keepLines w:val="0"/>
        <w:widowControl/>
        <w:numPr>
          <w:ilvl w:val="0"/>
          <w:numId w:val="22"/>
        </w:numPr>
        <w:suppressLineNumbers w:val="0"/>
        <w:ind w:left="300" w:leftChars="0" w:hanging="300" w:firstLineChars="0"/>
        <w:jc w:val="left"/>
        <w:rPr>
          <w:rFonts w:hint="default" w:ascii="Times New Roman Italic" w:hAnsi="Times New Roman Italic" w:eastAsia="Times New Roman" w:cs="Times New Roman Italic"/>
          <w:i/>
          <w:iCs/>
          <w:sz w:val="14"/>
          <w:szCs w:val="14"/>
          <w:lang w:val="en-US" w:eastAsia="zh-CN" w:bidi="ar-SA"/>
        </w:rPr>
      </w:pPr>
      <w:bookmarkStart w:id="3" w:name="q4"/>
      <w:r>
        <w:rPr>
          <w:rFonts w:hint="default" w:ascii="Times New Roman Regular" w:hAnsi="Times New Roman Regular" w:eastAsia="Times New Roman" w:cs="Times New Roman Regular"/>
          <w:i w:val="0"/>
          <w:sz w:val="14"/>
          <w:szCs w:val="14"/>
          <w:lang w:val="en-US" w:eastAsia="zh-CN" w:bidi="ar-SA"/>
        </w:rPr>
        <w:t xml:space="preserve">Xuejun Yang, Yang Chen, Eric Eide, and John Regehr. 2011. Finding and understanding bugs in C compilers. In </w:t>
      </w:r>
      <w:r>
        <w:rPr>
          <w:rFonts w:hint="default" w:ascii="Times New Roman Regular" w:hAnsi="Times New Roman Regular" w:eastAsia="Times New Roman" w:cs="Times New Roman Regular"/>
          <w:i/>
          <w:iCs/>
          <w:sz w:val="14"/>
          <w:szCs w:val="14"/>
          <w:lang w:val="en-US" w:eastAsia="zh-CN" w:bidi="ar-SA"/>
        </w:rPr>
        <w:t xml:space="preserve">Proceedings of the 32nd </w:t>
      </w:r>
      <w:r>
        <w:rPr>
          <w:rFonts w:hint="default" w:ascii="Times New Roman Italic" w:hAnsi="Times New Roman Italic" w:eastAsia="Times New Roman" w:cs="Times New Roman Italic"/>
          <w:i/>
          <w:iCs/>
          <w:sz w:val="14"/>
          <w:szCs w:val="14"/>
          <w:lang w:val="en-US" w:eastAsia="zh-CN" w:bidi="ar-SA"/>
        </w:rPr>
        <w:t>ACM SIGPLAN conference on Programming language design and imple</w:t>
      </w:r>
      <w:r>
        <w:rPr>
          <w:rFonts w:hint="default" w:ascii="Times New Roman Italic" w:hAnsi="Times New Roman Italic" w:eastAsia="Times New Roman" w:cs="Times New Roman Italic"/>
          <w:i/>
          <w:iCs/>
          <w:sz w:val="14"/>
          <w:szCs w:val="14"/>
          <w:lang w:val="en-US" w:eastAsia="zh-CN" w:bidi="ar-SA"/>
        </w:rPr>
        <w:t/>
      </w:r>
      <w:r>
        <w:rPr>
          <w:rFonts w:hint="default" w:ascii="Times New Roman Italic" w:hAnsi="Times New Roman Italic" w:eastAsia="Times New Roman" w:cs="Times New Roman Italic"/>
          <w:i/>
          <w:iCs/>
          <w:sz w:val="14"/>
          <w:szCs w:val="14"/>
          <w:lang w:val="en-US" w:eastAsia="zh-CN" w:bidi="ar-SA"/>
        </w:rPr>
        <w:t xml:space="preserve">mentation. </w:t>
      </w:r>
      <w:r>
        <w:rPr>
          <w:rFonts w:hint="default" w:ascii="Times New Roman" w:hAnsi="Times New Roman" w:eastAsia="Times New Roman" w:cs="Times New Roman"/>
          <w:i w:val="0"/>
          <w:iCs w:val="0"/>
          <w:sz w:val="14"/>
          <w:szCs w:val="14"/>
          <w:lang w:val="en-US" w:eastAsia="zh-CN" w:bidi="ar-SA"/>
        </w:rPr>
        <w:t>283</w:t>
      </w:r>
      <w:r>
        <w:rPr>
          <w:rFonts w:hint="default" w:ascii="Times New Roman" w:hAnsi="Times New Roman" w:eastAsia="Times New Roman" w:cs="Times New Roman"/>
          <w:i w:val="0"/>
          <w:iCs w:val="0"/>
          <w:sz w:val="14"/>
          <w:szCs w:val="14"/>
          <w:lang w:eastAsia="zh-CN" w:bidi="ar-SA"/>
        </w:rPr>
        <w:t>-</w:t>
      </w:r>
      <w:r>
        <w:rPr>
          <w:rFonts w:hint="default" w:ascii="Times New Roman" w:hAnsi="Times New Roman" w:eastAsia="Times New Roman" w:cs="Times New Roman"/>
          <w:i w:val="0"/>
          <w:iCs w:val="0"/>
          <w:sz w:val="14"/>
          <w:szCs w:val="14"/>
          <w:lang w:val="en-US" w:eastAsia="zh-CN" w:bidi="ar-SA"/>
        </w:rPr>
        <w:t>294.</w:t>
      </w:r>
    </w:p>
    <w:bookmarkEnd w:id="3"/>
    <w:p>
      <w:pPr>
        <w:keepNext w:val="0"/>
        <w:keepLines w:val="0"/>
        <w:widowControl/>
        <w:numPr>
          <w:ilvl w:val="0"/>
          <w:numId w:val="22"/>
        </w:numPr>
        <w:suppressLineNumbers w:val="0"/>
        <w:ind w:left="300" w:leftChars="0" w:hanging="300" w:firstLineChars="0"/>
        <w:jc w:val="left"/>
        <w:rPr>
          <w:rFonts w:hint="default" w:ascii="Times New Roman Regular" w:hAnsi="Times New Roman Regular" w:eastAsia="Times New Roman" w:cs="Times New Roman Regular"/>
          <w:i w:val="0"/>
          <w:sz w:val="14"/>
          <w:szCs w:val="14"/>
          <w:lang w:val="en-US" w:eastAsia="zh-CN" w:bidi="ar-SA"/>
        </w:rPr>
      </w:pPr>
      <w:bookmarkStart w:id="4" w:name="q5"/>
      <w:r>
        <w:rPr>
          <w:rFonts w:hint="default" w:ascii="Times New Roman Regular" w:hAnsi="Times New Roman Regular" w:eastAsia="Times New Roman" w:cs="Times New Roman Regular"/>
          <w:i w:val="0"/>
          <w:sz w:val="14"/>
          <w:szCs w:val="14"/>
          <w:lang w:val="en-US" w:eastAsia="zh-CN" w:bidi="ar-SA"/>
        </w:rPr>
        <w:t xml:space="preserve">Wang, W. Wang, S. R. Joty, and S. C. H. Hoi. Codet5: Identififier-aware unifified pre-trained encoder-decoder models for code understanding and generation. In </w:t>
      </w:r>
      <w:r>
        <w:rPr>
          <w:rFonts w:hint="default" w:ascii="Times New Roman Italic" w:hAnsi="Times New Roman Italic" w:eastAsia="Times New Roman" w:cs="Times New Roman Italic"/>
          <w:i/>
          <w:iCs/>
          <w:sz w:val="14"/>
          <w:szCs w:val="14"/>
          <w:lang w:val="en-US" w:eastAsia="zh-CN" w:bidi="ar-SA"/>
        </w:rPr>
        <w:t>EMNLP</w:t>
      </w:r>
      <w:r>
        <w:rPr>
          <w:rFonts w:hint="default" w:ascii="Times New Roman Regular" w:hAnsi="Times New Roman Regular" w:eastAsia="Times New Roman" w:cs="Times New Roman Regular"/>
          <w:i w:val="0"/>
          <w:sz w:val="14"/>
          <w:szCs w:val="14"/>
          <w:lang w:val="en-US" w:eastAsia="zh-CN" w:bidi="ar-SA"/>
        </w:rPr>
        <w:t xml:space="preserve"> (1), pages 8696–8708. A</w:t>
      </w:r>
      <w:r>
        <w:rPr>
          <w:rFonts w:hint="default" w:ascii="Times New Roman Italic" w:hAnsi="Times New Roman Italic" w:eastAsia="Times New Roman" w:cs="Times New Roman Italic"/>
          <w:i/>
          <w:iCs/>
          <w:sz w:val="14"/>
          <w:szCs w:val="14"/>
          <w:lang w:val="en-US" w:eastAsia="zh-CN" w:bidi="ar-SA"/>
        </w:rPr>
        <w:t>ssociation for Computational Linguistics</w:t>
      </w:r>
      <w:r>
        <w:rPr>
          <w:rFonts w:hint="default" w:ascii="Times New Roman Regular" w:hAnsi="Times New Roman Regular" w:eastAsia="Times New Roman" w:cs="Times New Roman Regular"/>
          <w:i w:val="0"/>
          <w:sz w:val="14"/>
          <w:szCs w:val="14"/>
          <w:lang w:val="en-US" w:eastAsia="zh-CN" w:bidi="ar-SA"/>
        </w:rPr>
        <w:t xml:space="preserve">, 2021. </w:t>
      </w:r>
    </w:p>
    <w:bookmarkEnd w:id="4"/>
    <w:p>
      <w:pPr>
        <w:keepNext w:val="0"/>
        <w:keepLines w:val="0"/>
        <w:widowControl/>
        <w:numPr>
          <w:ilvl w:val="0"/>
          <w:numId w:val="22"/>
        </w:numPr>
        <w:suppressLineNumbers w:val="0"/>
        <w:ind w:left="300" w:leftChars="0" w:hanging="300" w:firstLineChars="0"/>
        <w:jc w:val="left"/>
        <w:rPr>
          <w:rFonts w:hint="default" w:ascii="Times New Roman Regular" w:hAnsi="Times New Roman Regular" w:eastAsia="Times New Roman" w:cs="Times New Roman Regular"/>
          <w:i w:val="0"/>
          <w:sz w:val="14"/>
          <w:szCs w:val="14"/>
          <w:lang w:val="en-US" w:eastAsia="zh-CN" w:bidi="ar-SA"/>
        </w:rPr>
      </w:pPr>
      <w:bookmarkStart w:id="5" w:name="q6"/>
      <w:r>
        <w:rPr>
          <w:rFonts w:hint="default" w:ascii="Times New Roman Regular" w:hAnsi="Times New Roman Regular" w:eastAsia="Times New Roman" w:cs="Times New Roman Regular"/>
          <w:i w:val="0"/>
          <w:sz w:val="14"/>
          <w:szCs w:val="14"/>
          <w:lang w:val="en-US" w:eastAsia="zh-CN" w:bidi="ar-SA"/>
        </w:rPr>
        <w:t xml:space="preserve">S. Lu, D. Guo, S. Ren, J. Huang, A. Svyatkovskiy, A. Blanco, C. B. Clement, D. Drain, D. Jiang, D. Tang, G. Li, L. Zhou, L. Shou, L. Zhou, M. Tufano, M. Gong, M. Zhou, N. Duan, N. Sundaresan, S. K. Deng, S. Fu, and S. Liu. Codexglue: A machine learning benchmark dataset for code understanding and generation. In </w:t>
      </w:r>
      <w:r>
        <w:rPr>
          <w:rFonts w:hint="default" w:ascii="Times New Roman Italic" w:hAnsi="Times New Roman Italic" w:eastAsia="Times New Roman" w:cs="Times New Roman Italic"/>
          <w:i/>
          <w:iCs/>
          <w:sz w:val="14"/>
          <w:szCs w:val="14"/>
          <w:lang w:val="en-US" w:eastAsia="zh-CN" w:bidi="ar-SA"/>
        </w:rPr>
        <w:t>NeurIPS Datasets and Benchmarks</w:t>
      </w:r>
      <w:r>
        <w:rPr>
          <w:rFonts w:hint="default" w:ascii="Times New Roman Regular" w:hAnsi="Times New Roman Regular" w:eastAsia="Times New Roman" w:cs="Times New Roman Regular"/>
          <w:i w:val="0"/>
          <w:sz w:val="14"/>
          <w:szCs w:val="14"/>
          <w:lang w:val="en-US" w:eastAsia="zh-CN" w:bidi="ar-SA"/>
        </w:rPr>
        <w:t>, 2021.</w:t>
      </w:r>
      <w:bookmarkEnd w:id="5"/>
    </w:p>
    <w:p>
      <w:pPr>
        <w:keepNext w:val="0"/>
        <w:keepLines w:val="0"/>
        <w:widowControl/>
        <w:numPr>
          <w:numId w:val="0"/>
        </w:numPr>
        <w:suppressLineNumbers w:val="0"/>
        <w:ind w:leftChars="0"/>
        <w:jc w:val="left"/>
        <w:rPr>
          <w:rFonts w:hint="default" w:ascii="Times New Roman Regular" w:hAnsi="Times New Roman Regular" w:eastAsia="Times New Roman" w:cs="Times New Roman Regular"/>
          <w:i w:val="0"/>
          <w:sz w:val="14"/>
          <w:szCs w:val="14"/>
          <w:lang w:val="en-US" w:eastAsia="zh-CN" w:bidi="ar-SA"/>
        </w:rPr>
      </w:pPr>
    </w:p>
    <w:p>
      <w:pPr>
        <w:keepNext w:val="0"/>
        <w:keepLines w:val="0"/>
        <w:widowControl/>
        <w:numPr>
          <w:numId w:val="0"/>
        </w:numPr>
        <w:suppressLineNumbers w:val="0"/>
        <w:ind w:leftChars="0"/>
        <w:jc w:val="left"/>
        <w:rPr>
          <w:rFonts w:hint="default" w:ascii="Times New Roman Italic" w:hAnsi="Times New Roman Italic" w:eastAsia="Times New Roman" w:cs="Times New Roman Italic"/>
          <w:i/>
          <w:iCs/>
          <w:sz w:val="14"/>
          <w:szCs w:val="14"/>
          <w:lang w:val="en-US" w:eastAsia="zh-CN" w:bidi="ar-SA"/>
        </w:rPr>
      </w:pPr>
    </w:p>
    <w:p>
      <w:pPr>
        <w:keepNext w:val="0"/>
        <w:keepLines w:val="0"/>
        <w:widowControl/>
        <w:numPr>
          <w:numId w:val="0"/>
        </w:numPr>
        <w:suppressLineNumbers w:val="0"/>
        <w:ind w:leftChars="0"/>
        <w:jc w:val="left"/>
        <w:rPr>
          <w:rFonts w:hint="default" w:ascii="Times New Roman Italic" w:hAnsi="Times New Roman Italic" w:eastAsia="Times New Roman" w:cs="Times New Roman Italic"/>
          <w:i/>
          <w:iCs/>
          <w:sz w:val="14"/>
          <w:szCs w:val="14"/>
          <w:lang w:val="en-US" w:eastAsia="zh-CN" w:bidi="ar-SA"/>
        </w:rPr>
      </w:pPr>
    </w:p>
    <w:p>
      <w:pPr>
        <w:pStyle w:val="244"/>
        <w:numPr>
          <w:numId w:val="0"/>
        </w:numPr>
        <w:ind w:leftChars="0"/>
        <w:rPr>
          <w:szCs w:val="14"/>
          <w14:ligatures w14:val="standard"/>
        </w:rPr>
      </w:pPr>
    </w:p>
    <w:p>
      <w:pPr>
        <w:pStyle w:val="379"/>
        <w:rPr>
          <w:color w:val="auto"/>
          <w:sz w:val="14"/>
          <w:szCs w:val="14"/>
          <w14:ligatures w14:val="standard"/>
        </w:rPr>
      </w:pPr>
      <w:bookmarkStart w:id="6" w:name="intm"/>
      <w:bookmarkEnd w:id="6"/>
    </w:p>
    <w:sectPr>
      <w:endnotePr>
        <w:numFmt w:val="decimal"/>
      </w:endnotePr>
      <w:type w:val="continuous"/>
      <w:pgSz w:w="12240" w:h="15840"/>
      <w:pgMar w:top="1500" w:right="1080" w:bottom="1600" w:left="1080" w:header="1080" w:footer="1080" w:gutter="0"/>
      <w:pgNumType w:start="1"/>
      <w:cols w:space="480" w:num="2"/>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PMingLiU">
    <w:altName w:val="宋体-繁"/>
    <w:panose1 w:val="02020500000000000000"/>
    <w:charset w:val="88"/>
    <w:family w:val="roman"/>
    <w:pitch w:val="default"/>
    <w:sig w:usb0="00000000" w:usb1="00000000" w:usb2="00000016" w:usb3="00000000" w:csb0="00100001" w:csb1="00000000"/>
  </w:font>
  <w:font w:name="宋体-繁">
    <w:panose1 w:val="02010600040101010101"/>
    <w:charset w:val="86"/>
    <w:family w:val="auto"/>
    <w:pitch w:val="default"/>
    <w:sig w:usb0="00000000" w:usb1="00000000" w:usb2="00000000" w:usb3="00000000" w:csb0="00160000" w:csb1="00000000"/>
  </w:font>
  <w:font w:name="Linux Libertine">
    <w:altName w:val="苹方-简"/>
    <w:panose1 w:val="02000503000000000000"/>
    <w:charset w:val="00"/>
    <w:family w:val="auto"/>
    <w:pitch w:val="default"/>
    <w:sig w:usb0="00000000" w:usb1="00000000" w:usb2="02000020" w:usb3="00000000" w:csb0="000001BF" w:csb1="00000000"/>
  </w:font>
  <w:font w:name="苹方-简">
    <w:panose1 w:val="020B0400000000000000"/>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0000000" w:usb3="00000000" w:csb0="0000019F" w:csb1="00000000"/>
  </w:font>
  <w:font w:name="ＭＳ ゴシック">
    <w:altName w:val="苹方-简"/>
    <w:panose1 w:val="00000000000000000000"/>
    <w:charset w:val="00"/>
    <w:family w:val="auto"/>
    <w:pitch w:val="default"/>
    <w:sig w:usb0="00000000" w:usb1="00000000" w:usb2="00000000" w:usb3="00000000" w:csb0="00000000" w:csb1="00000000"/>
  </w:font>
  <w:font w:name="Consolas">
    <w:altName w:val="苹方-简"/>
    <w:panose1 w:val="020B0609020204030204"/>
    <w:charset w:val="00"/>
    <w:family w:val="modern"/>
    <w:pitch w:val="default"/>
    <w:sig w:usb0="00000000" w:usb1="00000000" w:usb2="00000001" w:usb3="00000000" w:csb0="0000019F" w:csb1="00000000"/>
  </w:font>
  <w:font w:name="Kingsoft Sign">
    <w:panose1 w:val="05050102010706020507"/>
    <w:charset w:val="00"/>
    <w:family w:val="auto"/>
    <w:pitch w:val="default"/>
    <w:sig w:usb0="00000000" w:usb1="00000000" w:usb2="00000000" w:usb3="00000000" w:csb0="00000000" w:csb1="00000000"/>
  </w:font>
  <w:font w:name="Tahoma">
    <w:panose1 w:val="020B0604030504040204"/>
    <w:charset w:val="00"/>
    <w:family w:val="swiss"/>
    <w:pitch w:val="default"/>
    <w:sig w:usb0="00000000" w:usb1="00000000" w:usb2="00000000" w:usb3="00000000" w:csb0="00000000"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6"/>
    <w:family w:val="auto"/>
    <w:pitch w:val="default"/>
    <w:sig w:usb0="00000000" w:usb1="00000000" w:usb2="00000000" w:usb3="00000000" w:csb0="00160000" w:csb1="00000000"/>
  </w:font>
  <w:font w:name="Linux Biolinum">
    <w:altName w:val="苹方-简"/>
    <w:panose1 w:val="02000503000000000000"/>
    <w:charset w:val="00"/>
    <w:family w:val="auto"/>
    <w:pitch w:val="default"/>
    <w:sig w:usb0="00000000" w:usb1="00000000" w:usb2="00000020" w:usb3="00000000" w:csb0="000001BF" w:csb1="00000000"/>
  </w:font>
  <w:font w:name="Arial Unicode MS">
    <w:panose1 w:val="020B0604020202020204"/>
    <w:charset w:val="80"/>
    <w:family w:val="swiss"/>
    <w:pitch w:val="default"/>
    <w:sig w:usb0="00000000" w:usb1="00000000" w:usb2="00000000" w:usb3="00000000" w:csb0="003E0000" w:csb1="00000000"/>
  </w:font>
  <w:font w:name="Trebuchet MS">
    <w:panose1 w:val="020B0603020202020204"/>
    <w:charset w:val="00"/>
    <w:family w:val="swiss"/>
    <w:pitch w:val="default"/>
    <w:sig w:usb0="00000000" w:usb1="00000000" w:usb2="00000000" w:usb3="00000000" w:csb0="00000000" w:csb1="00000000"/>
  </w:font>
  <w:font w:name="Lucida Console">
    <w:altName w:val="苹方-简"/>
    <w:panose1 w:val="020B0609040504020204"/>
    <w:charset w:val="00"/>
    <w:family w:val="modern"/>
    <w:pitch w:val="default"/>
    <w:sig w:usb0="00000000" w:usb1="00000000" w:usb2="00000000" w:usb3="00000000" w:csb0="0000001F" w:csb1="00000000"/>
  </w:font>
  <w:font w:name="Cambria Math">
    <w:altName w:val="Kingsoft Math"/>
    <w:panose1 w:val="02040503050406030204"/>
    <w:charset w:val="00"/>
    <w:family w:val="roman"/>
    <w:pitch w:val="default"/>
    <w:sig w:usb0="00000000" w:usb1="00000000" w:usb2="00000000" w:usb3="00000000" w:csb0="0000019F" w:csb1="00000000"/>
  </w:font>
  <w:font w:name="Kingsoft Math">
    <w:panose1 w:val="02040503050406030204"/>
    <w:charset w:val="00"/>
    <w:family w:val="auto"/>
    <w:pitch w:val="default"/>
    <w:sig w:usb0="00000000" w:usb1="00000000" w:usb2="00000000" w:usb3="00000000" w:csb0="00000000" w:csb1="00000000"/>
  </w:font>
  <w:font w:name="MS Mincho">
    <w:altName w:val="Hiragino Sans"/>
    <w:panose1 w:val="02020609040205080304"/>
    <w:charset w:val="80"/>
    <w:family w:val="modern"/>
    <w:pitch w:val="default"/>
    <w:sig w:usb0="00000000" w:usb1="00000000" w:usb2="00000012" w:usb3="00000000" w:csb0="0002009F" w:csb1="00000000"/>
  </w:font>
  <w:font w:name="Verdana">
    <w:panose1 w:val="020B0604030504040204"/>
    <w:charset w:val="00"/>
    <w:family w:val="swiss"/>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LinLibertineT">
    <w:altName w:val="苹方-简"/>
    <w:panose1 w:val="00000000000000000000"/>
    <w:charset w:val="00"/>
    <w:family w:val="auto"/>
    <w:pitch w:val="default"/>
    <w:sig w:usb0="00000000" w:usb1="00000000" w:usb2="00000000" w:usb3="00000000" w:csb0="00000000" w:csb1="00000000"/>
  </w:font>
  <w:font w:name="LibertineMathMI7">
    <w:altName w:val="苹方-简"/>
    <w:panose1 w:val="00000000000000000000"/>
    <w:charset w:val="00"/>
    <w:family w:val="auto"/>
    <w:pitch w:val="default"/>
    <w:sig w:usb0="00000000" w:usb1="00000000" w:usb2="00000000" w:usb3="00000000" w:csb0="00000000" w:csb1="00000000"/>
  </w:font>
  <w:font w:name="txsys">
    <w:altName w:val="苹方-简"/>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LinBiolinumT">
    <w:altName w:val="苹方-简"/>
    <w:panose1 w:val="00000000000000000000"/>
    <w:charset w:val="00"/>
    <w:family w:val="auto"/>
    <w:pitch w:val="default"/>
    <w:sig w:usb0="00000000" w:usb1="00000000" w:usb2="00000000" w:usb3="00000000" w:csb0="00000000" w:csb1="00000000"/>
  </w:font>
  <w:font w:name="LinLibertineTB">
    <w:altName w:val="苹方-简"/>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American Typewriter Regular">
    <w:panose1 w:val="02090604020004020304"/>
    <w:charset w:val="00"/>
    <w:family w:val="auto"/>
    <w:pitch w:val="default"/>
    <w:sig w:usb0="00000000" w:usb1="00000000" w:usb2="00000000" w:usb3="00000000" w:csb0="00000000" w:csb1="00000000"/>
  </w:font>
  <w:font w:name="Apple Chancery">
    <w:panose1 w:val="03020702040506060504"/>
    <w:charset w:val="00"/>
    <w:family w:val="auto"/>
    <w:pitch w:val="default"/>
    <w:sig w:usb0="00000000" w:usb1="00000000" w:usb2="00000000" w:usb3="00000000" w:csb0="00000000" w:csb1="00000000"/>
  </w:font>
  <w:font w:name="Arial Regular">
    <w:panose1 w:val="020B0604020202020204"/>
    <w:charset w:val="00"/>
    <w:family w:val="auto"/>
    <w:pitch w:val="default"/>
    <w:sig w:usb0="00000000" w:usb1="00000000" w:usb2="00000000" w:usb3="00000000" w:csb0="00000000" w:csb1="00000000"/>
  </w:font>
  <w:font w:name="华文宋体">
    <w:panose1 w:val="02010600040101010101"/>
    <w:charset w:val="86"/>
    <w:family w:val="auto"/>
    <w:pitch w:val="default"/>
    <w:sig w:usb0="00000000" w:usb1="00000000" w:usb2="00000000" w:usb3="00000000" w:csb0="00160000" w:csb1="00000000"/>
  </w:font>
  <w:font w:name="Al Nile Regular">
    <w:panose1 w:val="00000400000000000000"/>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0" w:usb1="00000000" w:usb2="00000000" w:usb3="00000000" w:csb0="00000000" w:csb1="00000000"/>
  </w:font>
  <w:font w:name="LinLibertineTI">
    <w:altName w:val="苹方-简"/>
    <w:panose1 w:val="00000000000000000000"/>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NimbusRomNo9L-Regu">
    <w:altName w:val="苹方-简"/>
    <w:panose1 w:val="00000000000000000000"/>
    <w:charset w:val="00"/>
    <w:family w:val="auto"/>
    <w:pitch w:val="default"/>
    <w:sig w:usb0="00000000" w:usb1="00000000" w:usb2="00000000" w:usb3="00000000" w:csb0="00000000" w:csb1="00000000"/>
  </w:font>
  <w:font w:name="NimbusRomNo9L-ReguItal">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9"/>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9"/>
      <w:rPr>
        <w:rStyle w:val="81"/>
        <w:rFonts w:ascii="Linux Biolinum" w:hAnsi="Linux Biolinum" w:cs="Linux Biolinum"/>
      </w:rPr>
    </w:pPr>
  </w:p>
  <w:p>
    <w:pPr>
      <w:pStyle w:val="49"/>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64" w:lineRule="auto"/>
      </w:pPr>
      <w:r>
        <w:separator/>
      </w:r>
    </w:p>
  </w:footnote>
  <w:footnote w:type="continuationSeparator" w:id="1">
    <w:p>
      <w:pPr>
        <w:spacing w:line="264"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6"/>
      <w:tblW w:w="5000" w:type="pct"/>
      <w:tblInd w:w="0" w:type="dxa"/>
      <w:tblLayout w:type="autofit"/>
      <w:tblCellMar>
        <w:top w:w="0" w:type="dxa"/>
        <w:left w:w="108" w:type="dxa"/>
        <w:bottom w:w="0" w:type="dxa"/>
        <w:right w:w="108" w:type="dxa"/>
      </w:tblCellMar>
    </w:tblPr>
    <w:tblGrid>
      <w:gridCol w:w="5148"/>
      <w:gridCol w:w="5148"/>
    </w:tblGrid>
    <w:tr>
      <w:tc>
        <w:tcPr>
          <w:tcW w:w="2500" w:type="pct"/>
          <w:vAlign w:val="center"/>
        </w:tcPr>
        <w:p>
          <w:pPr>
            <w:pStyle w:val="51"/>
            <w:tabs>
              <w:tab w:val="clear" w:pos="4320"/>
              <w:tab w:val="clear" w:pos="8640"/>
            </w:tabs>
            <w:jc w:val="left"/>
            <w:rPr>
              <w:rFonts w:ascii="Linux Biolinum" w:hAnsi="Linux Biolinum" w:cs="Linux Biolinum"/>
            </w:rPr>
          </w:pPr>
          <w:r>
            <w:rPr>
              <w:rFonts w:ascii="Linux Biolinum" w:hAnsi="Linux Biolinum" w:cs="Linux Biolinum"/>
            </w:rPr>
            <w:t>Insert Your Title Here</w:t>
          </w:r>
        </w:p>
      </w:tc>
      <w:tc>
        <w:tcPr>
          <w:tcW w:w="2500" w:type="pct"/>
          <w:vAlign w:val="center"/>
        </w:tcPr>
        <w:p>
          <w:pPr>
            <w:pStyle w:val="51"/>
            <w:tabs>
              <w:tab w:val="clear" w:pos="4320"/>
              <w:tab w:val="clear" w:pos="8640"/>
            </w:tabs>
            <w:jc w:val="right"/>
            <w:rPr>
              <w:rFonts w:ascii="Linux Biolinum" w:hAnsi="Linux Biolinum" w:cs="Linux Biolinum"/>
            </w:rPr>
          </w:pPr>
          <w:r>
            <w:rPr>
              <w:rFonts w:ascii="Linux Biolinum" w:hAnsi="Linux Biolinum" w:cs="Linux Biolinum"/>
            </w:rPr>
            <w:t>WOODSTOCK’18, June, 2018, El Paso, Texas USA</w:t>
          </w:r>
        </w:p>
      </w:tc>
    </w:tr>
  </w:tbl>
  <w:p>
    <w:pPr>
      <w:pStyle w:val="5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6"/>
      <w:tblW w:w="5000" w:type="pct"/>
      <w:tblInd w:w="0" w:type="dxa"/>
      <w:tblLayout w:type="autofit"/>
      <w:tblCellMar>
        <w:top w:w="0" w:type="dxa"/>
        <w:left w:w="108" w:type="dxa"/>
        <w:bottom w:w="0" w:type="dxa"/>
        <w:right w:w="108" w:type="dxa"/>
      </w:tblCellMar>
    </w:tblPr>
    <w:tblGrid>
      <w:gridCol w:w="5148"/>
      <w:gridCol w:w="5148"/>
    </w:tblGrid>
    <w:tr>
      <w:tc>
        <w:tcPr>
          <w:tcW w:w="2500" w:type="pct"/>
          <w:vAlign w:val="center"/>
        </w:tcPr>
        <w:p>
          <w:pPr>
            <w:pStyle w:val="51"/>
            <w:tabs>
              <w:tab w:val="clear" w:pos="4320"/>
              <w:tab w:val="clear" w:pos="8640"/>
            </w:tabs>
            <w:jc w:val="left"/>
            <w:rPr>
              <w:rFonts w:ascii="Linux Biolinum" w:hAnsi="Linux Biolinum" w:cs="Linux Biolinum"/>
            </w:rPr>
          </w:pPr>
          <w:r>
            <w:rPr>
              <w:rFonts w:ascii="Linux Biolinum" w:hAnsi="Linux Biolinum" w:cs="Linux Biolinum"/>
            </w:rPr>
            <w:t>WOODSTOCK’18, June, 2018, El Paso, Texas USA</w:t>
          </w:r>
        </w:p>
      </w:tc>
      <w:tc>
        <w:tcPr>
          <w:tcW w:w="2500" w:type="pct"/>
          <w:vAlign w:val="center"/>
        </w:tcPr>
        <w:p>
          <w:pPr>
            <w:pStyle w:val="51"/>
            <w:tabs>
              <w:tab w:val="clear" w:pos="4320"/>
              <w:tab w:val="clear" w:pos="8640"/>
            </w:tabs>
            <w:jc w:val="right"/>
            <w:rPr>
              <w:rFonts w:ascii="Linux Biolinum" w:hAnsi="Linux Biolinum" w:cs="Linux Biolinum"/>
            </w:rPr>
          </w:pPr>
          <w:r>
            <w:rPr>
              <w:rFonts w:hint="default" w:ascii="Linux Biolinum" w:hAnsi="Linux Biolinum" w:cs="Linux Biolinum"/>
            </w:rPr>
            <w:t>Q</w:t>
          </w:r>
          <w:r>
            <w:rPr>
              <w:rFonts w:ascii="Linux Biolinum" w:hAnsi="Linux Biolinum" w:cs="Linux Biolinum"/>
            </w:rPr>
            <w:t xml:space="preserve">. </w:t>
          </w:r>
          <w:r>
            <w:rPr>
              <w:rFonts w:hint="default" w:ascii="Linux Biolinum" w:hAnsi="Linux Biolinum" w:cs="Linux Biolinum"/>
            </w:rPr>
            <w:t>Gu</w:t>
          </w:r>
          <w:r>
            <w:rPr>
              <w:rFonts w:ascii="Linux Biolinum" w:hAnsi="Linux Biolinum" w:cs="Linux Biolinum"/>
            </w:rPr>
            <w:t xml:space="preserve"> et al.</w:t>
          </w:r>
        </w:p>
      </w:tc>
    </w:tr>
  </w:tbl>
  <w:p>
    <w:pPr>
      <w:pStyle w:val="5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BEA712"/>
    <w:multiLevelType w:val="singleLevel"/>
    <w:tmpl w:val="DFBEA712"/>
    <w:lvl w:ilvl="0" w:tentative="0">
      <w:start w:val="1"/>
      <w:numFmt w:val="decimal"/>
      <w:lvlText w:val="(%1)"/>
      <w:lvlJc w:val="left"/>
      <w:pPr>
        <w:ind w:left="425" w:hanging="425"/>
      </w:pPr>
      <w:rPr>
        <w:rFonts w:hint="default"/>
      </w:rPr>
    </w:lvl>
  </w:abstractNum>
  <w:abstractNum w:abstractNumId="1">
    <w:nsid w:val="E7D44398"/>
    <w:multiLevelType w:val="singleLevel"/>
    <w:tmpl w:val="E7D44398"/>
    <w:lvl w:ilvl="0" w:tentative="0">
      <w:start w:val="1"/>
      <w:numFmt w:val="decimal"/>
      <w:lvlText w:val="%1)"/>
      <w:lvlJc w:val="left"/>
      <w:pPr>
        <w:ind w:left="425" w:hanging="425"/>
      </w:pPr>
      <w:rPr>
        <w:rFonts w:hint="default"/>
      </w:rPr>
    </w:lvl>
  </w:abstractNum>
  <w:abstractNum w:abstractNumId="2">
    <w:nsid w:val="EFFB2580"/>
    <w:multiLevelType w:val="singleLevel"/>
    <w:tmpl w:val="EFFB2580"/>
    <w:lvl w:ilvl="0" w:tentative="0">
      <w:start w:val="1"/>
      <w:numFmt w:val="decimal"/>
      <w:lvlText w:val="%1)"/>
      <w:lvlJc w:val="left"/>
      <w:pPr>
        <w:ind w:left="425" w:hanging="425"/>
      </w:pPr>
      <w:rPr>
        <w:rFonts w:hint="default"/>
      </w:rPr>
    </w:lvl>
  </w:abstractNum>
  <w:abstractNum w:abstractNumId="3">
    <w:nsid w:val="FFFFFF7C"/>
    <w:multiLevelType w:val="singleLevel"/>
    <w:tmpl w:val="FFFFFF7C"/>
    <w:lvl w:ilvl="0" w:tentative="0">
      <w:start w:val="1"/>
      <w:numFmt w:val="decimal"/>
      <w:pStyle w:val="57"/>
      <w:lvlText w:val="%1."/>
      <w:lvlJc w:val="left"/>
      <w:pPr>
        <w:tabs>
          <w:tab w:val="left" w:pos="1800"/>
        </w:tabs>
        <w:ind w:left="1800" w:hanging="360"/>
      </w:pPr>
    </w:lvl>
  </w:abstractNum>
  <w:abstractNum w:abstractNumId="4">
    <w:nsid w:val="FFFFFF7D"/>
    <w:multiLevelType w:val="singleLevel"/>
    <w:tmpl w:val="FFFFFF7D"/>
    <w:lvl w:ilvl="0" w:tentative="0">
      <w:start w:val="1"/>
      <w:numFmt w:val="decimal"/>
      <w:pStyle w:val="42"/>
      <w:lvlText w:val="%1."/>
      <w:lvlJc w:val="left"/>
      <w:pPr>
        <w:tabs>
          <w:tab w:val="left" w:pos="1440"/>
        </w:tabs>
        <w:ind w:left="1440" w:hanging="360"/>
      </w:pPr>
    </w:lvl>
  </w:abstractNum>
  <w:abstractNum w:abstractNumId="5">
    <w:nsid w:val="FFFFFF7E"/>
    <w:multiLevelType w:val="singleLevel"/>
    <w:tmpl w:val="FFFFFF7E"/>
    <w:lvl w:ilvl="0" w:tentative="0">
      <w:start w:val="1"/>
      <w:numFmt w:val="decimal"/>
      <w:pStyle w:val="33"/>
      <w:lvlText w:val="%1."/>
      <w:lvlJc w:val="left"/>
      <w:pPr>
        <w:tabs>
          <w:tab w:val="left" w:pos="1080"/>
        </w:tabs>
        <w:ind w:left="1080" w:hanging="360"/>
      </w:pPr>
    </w:lvl>
  </w:abstractNum>
  <w:abstractNum w:abstractNumId="6">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7">
    <w:nsid w:val="FFFFFF80"/>
    <w:multiLevelType w:val="singleLevel"/>
    <w:tmpl w:val="FFFFFF80"/>
    <w:lvl w:ilvl="0" w:tentative="0">
      <w:start w:val="1"/>
      <w:numFmt w:val="bullet"/>
      <w:pStyle w:val="41"/>
      <w:lvlText w:val=""/>
      <w:lvlJc w:val="left"/>
      <w:pPr>
        <w:tabs>
          <w:tab w:val="left" w:pos="1800"/>
        </w:tabs>
        <w:ind w:left="1800" w:hanging="360"/>
      </w:pPr>
      <w:rPr>
        <w:rFonts w:hint="default" w:ascii="Symbol" w:hAnsi="Symbol"/>
      </w:rPr>
    </w:lvl>
  </w:abstractNum>
  <w:abstractNum w:abstractNumId="8">
    <w:nsid w:val="FFFFFF81"/>
    <w:multiLevelType w:val="singleLevel"/>
    <w:tmpl w:val="FFFFFF81"/>
    <w:lvl w:ilvl="0" w:tentative="0">
      <w:start w:val="1"/>
      <w:numFmt w:val="bullet"/>
      <w:pStyle w:val="15"/>
      <w:lvlText w:val=""/>
      <w:lvlJc w:val="left"/>
      <w:pPr>
        <w:tabs>
          <w:tab w:val="left" w:pos="1440"/>
        </w:tabs>
        <w:ind w:left="1440" w:hanging="360"/>
      </w:pPr>
      <w:rPr>
        <w:rFonts w:hint="default" w:ascii="Symbol" w:hAnsi="Symbol"/>
      </w:rPr>
    </w:lvl>
  </w:abstractNum>
  <w:abstractNum w:abstractNumId="9">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10">
    <w:nsid w:val="FFFFFF83"/>
    <w:multiLevelType w:val="singleLevel"/>
    <w:tmpl w:val="FFFFFF83"/>
    <w:lvl w:ilvl="0" w:tentative="0">
      <w:start w:val="1"/>
      <w:numFmt w:val="bullet"/>
      <w:pStyle w:val="37"/>
      <w:lvlText w:val=""/>
      <w:lvlJc w:val="left"/>
      <w:pPr>
        <w:tabs>
          <w:tab w:val="left" w:pos="720"/>
        </w:tabs>
        <w:ind w:left="720" w:hanging="360"/>
      </w:pPr>
      <w:rPr>
        <w:rFonts w:hint="default" w:ascii="Symbol" w:hAnsi="Symbol"/>
      </w:rPr>
    </w:lvl>
  </w:abstractNum>
  <w:abstractNum w:abstractNumId="11">
    <w:nsid w:val="FFFFFF88"/>
    <w:multiLevelType w:val="singleLevel"/>
    <w:tmpl w:val="FFFFFF88"/>
    <w:lvl w:ilvl="0" w:tentative="0">
      <w:start w:val="1"/>
      <w:numFmt w:val="decimal"/>
      <w:pStyle w:val="18"/>
      <w:lvlText w:val="%1."/>
      <w:lvlJc w:val="left"/>
      <w:pPr>
        <w:tabs>
          <w:tab w:val="left" w:pos="360"/>
        </w:tabs>
        <w:ind w:left="360" w:hanging="360"/>
      </w:pPr>
    </w:lvl>
  </w:abstractNum>
  <w:abstractNum w:abstractNumId="12">
    <w:nsid w:val="FFFFFF89"/>
    <w:multiLevelType w:val="singleLevel"/>
    <w:tmpl w:val="FFFFFF89"/>
    <w:lvl w:ilvl="0" w:tentative="0">
      <w:start w:val="1"/>
      <w:numFmt w:val="bullet"/>
      <w:pStyle w:val="22"/>
      <w:lvlText w:val=""/>
      <w:lvlJc w:val="left"/>
      <w:pPr>
        <w:tabs>
          <w:tab w:val="left" w:pos="360"/>
        </w:tabs>
        <w:ind w:left="360" w:hanging="360"/>
      </w:pPr>
      <w:rPr>
        <w:rFonts w:hint="default" w:ascii="Symbol" w:hAnsi="Symbol"/>
      </w:rPr>
    </w:lvl>
  </w:abstractNum>
  <w:abstractNum w:abstractNumId="13">
    <w:nsid w:val="0C7E5D2E"/>
    <w:multiLevelType w:val="multilevel"/>
    <w:tmpl w:val="0C7E5D2E"/>
    <w:lvl w:ilvl="0" w:tentative="0">
      <w:start w:val="1"/>
      <w:numFmt w:val="none"/>
      <w:pStyle w:val="287"/>
      <w:lvlText w:val="Acknowledgments"/>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4">
    <w:nsid w:val="2D170EA7"/>
    <w:multiLevelType w:val="multilevel"/>
    <w:tmpl w:val="2D170EA7"/>
    <w:lvl w:ilvl="0" w:tentative="0">
      <w:start w:val="1"/>
      <w:numFmt w:val="decimal"/>
      <w:pStyle w:val="284"/>
      <w:suff w:val="nothing"/>
      <w:lvlText w:val="%1. "/>
      <w:lvlJc w:val="left"/>
      <w:pPr>
        <w:ind w:left="0" w:firstLine="0"/>
      </w:pPr>
      <w:rPr>
        <w:rFonts w:hint="default"/>
      </w:rPr>
    </w:lvl>
    <w:lvl w:ilvl="1" w:tentative="0">
      <w:start w:val="1"/>
      <w:numFmt w:val="decimal"/>
      <w:suff w:val="nothing"/>
      <w:lvlText w:val="%1.%2 "/>
      <w:lvlJc w:val="left"/>
      <w:pPr>
        <w:ind w:left="0" w:firstLine="0"/>
      </w:pPr>
      <w:rPr>
        <w:rFonts w:hint="default"/>
      </w:rPr>
    </w:lvl>
    <w:lvl w:ilvl="2" w:tentative="0">
      <w:start w:val="1"/>
      <w:numFmt w:val="decimal"/>
      <w:suff w:val="nothing"/>
      <w:lvlText w:val="%1.%2.%3 "/>
      <w:lvlJc w:val="left"/>
      <w:pPr>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15">
    <w:nsid w:val="39FF0A83"/>
    <w:multiLevelType w:val="singleLevel"/>
    <w:tmpl w:val="39FF0A83"/>
    <w:lvl w:ilvl="0" w:tentative="0">
      <w:start w:val="1"/>
      <w:numFmt w:val="decimal"/>
      <w:lvlText w:val="[%1]"/>
      <w:lvlJc w:val="left"/>
      <w:rPr>
        <w:rFonts w:hint="default" w:ascii="Times New Roman" w:hAnsi="Times New Roman" w:cs="Times New Roman"/>
        <w:i w:val="0"/>
        <w:iCs w:val="0"/>
      </w:rPr>
    </w:lvl>
  </w:abstractNum>
  <w:abstractNum w:abstractNumId="16">
    <w:nsid w:val="46876897"/>
    <w:multiLevelType w:val="multilevel"/>
    <w:tmpl w:val="46876897"/>
    <w:lvl w:ilvl="0" w:tentative="0">
      <w:start w:val="1"/>
      <w:numFmt w:val="none"/>
      <w:pStyle w:val="289"/>
      <w:lvlText w:val="Appendix"/>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7">
    <w:nsid w:val="52CA544A"/>
    <w:multiLevelType w:val="singleLevel"/>
    <w:tmpl w:val="52CA544A"/>
    <w:lvl w:ilvl="0" w:tentative="0">
      <w:start w:val="1"/>
      <w:numFmt w:val="decimal"/>
      <w:pStyle w:val="459"/>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18">
    <w:nsid w:val="612D4DC5"/>
    <w:multiLevelType w:val="multilevel"/>
    <w:tmpl w:val="612D4DC5"/>
    <w:lvl w:ilvl="0" w:tentative="0">
      <w:start w:val="1"/>
      <w:numFmt w:val="bullet"/>
      <w:pStyle w:val="104"/>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6204797A"/>
    <w:multiLevelType w:val="multilevel"/>
    <w:tmpl w:val="6204797A"/>
    <w:lvl w:ilvl="0" w:tentative="0">
      <w:start w:val="1"/>
      <w:numFmt w:val="none"/>
      <w:pStyle w:val="307"/>
      <w:lvlText w:val="References"/>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0">
    <w:nsid w:val="6B8E7CF9"/>
    <w:multiLevelType w:val="multilevel"/>
    <w:tmpl w:val="6B8E7CF9"/>
    <w:lvl w:ilvl="0" w:tentative="0">
      <w:start w:val="1"/>
      <w:numFmt w:val="none"/>
      <w:pStyle w:val="288"/>
      <w:lvlText w:val="Abstract"/>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1">
    <w:nsid w:val="799051AC"/>
    <w:multiLevelType w:val="multilevel"/>
    <w:tmpl w:val="799051AC"/>
    <w:lvl w:ilvl="0" w:tentative="0">
      <w:start w:val="1"/>
      <w:numFmt w:val="upperRoman"/>
      <w:lvlText w:val="Article %1."/>
      <w:lvlJc w:val="left"/>
      <w:pPr>
        <w:ind w:left="0" w:firstLine="0"/>
      </w:pPr>
    </w:lvl>
    <w:lvl w:ilvl="1" w:tentative="0">
      <w:start w:val="1"/>
      <w:numFmt w:val="decimalZero"/>
      <w:isLgl/>
      <w:lvlText w:val="Section %1.%2"/>
      <w:lvlJc w:val="left"/>
      <w:pPr>
        <w:ind w:left="0" w:firstLine="0"/>
      </w:pPr>
    </w:lvl>
    <w:lvl w:ilvl="2" w:tentative="0">
      <w:start w:val="1"/>
      <w:numFmt w:val="lowerLetter"/>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pStyle w:val="8"/>
      <w:lvlText w:val="%6)"/>
      <w:lvlJc w:val="left"/>
      <w:pPr>
        <w:ind w:left="1152" w:hanging="432"/>
      </w:pPr>
    </w:lvl>
    <w:lvl w:ilvl="6" w:tentative="0">
      <w:start w:val="1"/>
      <w:numFmt w:val="lowerRoman"/>
      <w:pStyle w:val="9"/>
      <w:lvlText w:val="%7)"/>
      <w:lvlJc w:val="right"/>
      <w:pPr>
        <w:ind w:left="1296" w:hanging="288"/>
      </w:pPr>
    </w:lvl>
    <w:lvl w:ilvl="7" w:tentative="0">
      <w:start w:val="1"/>
      <w:numFmt w:val="lowerLetter"/>
      <w:pStyle w:val="10"/>
      <w:lvlText w:val="%8."/>
      <w:lvlJc w:val="left"/>
      <w:pPr>
        <w:ind w:left="1440" w:hanging="432"/>
      </w:pPr>
    </w:lvl>
    <w:lvl w:ilvl="8" w:tentative="0">
      <w:start w:val="1"/>
      <w:numFmt w:val="lowerRoman"/>
      <w:pStyle w:val="11"/>
      <w:lvlText w:val="%9."/>
      <w:lvlJc w:val="right"/>
      <w:pPr>
        <w:ind w:left="1584" w:hanging="144"/>
      </w:pPr>
    </w:lvl>
  </w:abstractNum>
  <w:num w:numId="1">
    <w:abstractNumId w:val="21"/>
  </w:num>
  <w:num w:numId="2">
    <w:abstractNumId w:val="6"/>
  </w:num>
  <w:num w:numId="3">
    <w:abstractNumId w:val="8"/>
  </w:num>
  <w:num w:numId="4">
    <w:abstractNumId w:val="11"/>
  </w:num>
  <w:num w:numId="5">
    <w:abstractNumId w:val="12"/>
  </w:num>
  <w:num w:numId="6">
    <w:abstractNumId w:val="9"/>
  </w:num>
  <w:num w:numId="7">
    <w:abstractNumId w:val="5"/>
  </w:num>
  <w:num w:numId="8">
    <w:abstractNumId w:val="10"/>
  </w:num>
  <w:num w:numId="9">
    <w:abstractNumId w:val="7"/>
  </w:num>
  <w:num w:numId="10">
    <w:abstractNumId w:val="4"/>
  </w:num>
  <w:num w:numId="11">
    <w:abstractNumId w:val="3"/>
  </w:num>
  <w:num w:numId="12">
    <w:abstractNumId w:val="18"/>
  </w:num>
  <w:num w:numId="13">
    <w:abstractNumId w:val="14"/>
  </w:num>
  <w:num w:numId="14">
    <w:abstractNumId w:val="13"/>
  </w:num>
  <w:num w:numId="15">
    <w:abstractNumId w:val="20"/>
  </w:num>
  <w:num w:numId="16">
    <w:abstractNumId w:val="16"/>
  </w:num>
  <w:num w:numId="17">
    <w:abstractNumId w:val="19"/>
  </w:num>
  <w:num w:numId="18">
    <w:abstractNumId w:val="17"/>
  </w:num>
  <w:num w:numId="19">
    <w:abstractNumId w:val="0"/>
  </w:num>
  <w:num w:numId="20">
    <w:abstractNumId w:val="1"/>
  </w:num>
  <w:num w:numId="21">
    <w:abstractNumId w:val="2"/>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bordersDoNotSurroundHeader w:val="0"/>
  <w:bordersDoNotSurroundFooter w:val="0"/>
  <w:linkStyles/>
  <w:attachedTemplate r:id="rId1"/>
  <w:documentProtection w:enforcement="0"/>
  <w:defaultTabStop w:val="708"/>
  <w:hyphenationZone w:val="283"/>
  <w:evenAndOddHeaders w:val="1"/>
  <w:displayHorizontalDrawingGridEvery w:val="1"/>
  <w:displayVerticalDrawingGridEvery w:val="1"/>
  <w:noPunctuationKerning w:val="1"/>
  <w:characterSpacingControl w:val="doNotCompress"/>
  <w:footnotePr>
    <w:footnote w:id="0"/>
    <w:footnote w:id="1"/>
  </w:footnotePr>
  <w:endnotePr>
    <w:numFmt w:val="decimal"/>
    <w:endnote w:id="0"/>
    <w:endnote w:id="1"/>
  </w:endnotePr>
  <w:compat>
    <w:doNotExpandShiftReturn/>
    <w:footnoteLayoutLikeWW8/>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 w:val="16ED06D3"/>
    <w:rsid w:val="2DE7233F"/>
    <w:rsid w:val="3FEC09EF"/>
    <w:rsid w:val="69E7E9C4"/>
    <w:rsid w:val="6BBC6C83"/>
    <w:rsid w:val="73EDFD20"/>
    <w:rsid w:val="75BF7347"/>
    <w:rsid w:val="7651B3A1"/>
    <w:rsid w:val="77DC1945"/>
    <w:rsid w:val="77F70191"/>
    <w:rsid w:val="7D6D6926"/>
    <w:rsid w:val="7DEC29EC"/>
    <w:rsid w:val="7FA15DA9"/>
    <w:rsid w:val="A7EF29F1"/>
    <w:rsid w:val="D1BE6A54"/>
    <w:rsid w:val="DABFF017"/>
    <w:rsid w:val="DCBE250A"/>
    <w:rsid w:val="DFB7428F"/>
    <w:rsid w:val="DFBFAADA"/>
    <w:rsid w:val="EF3F645C"/>
    <w:rsid w:val="EFADCC97"/>
    <w:rsid w:val="F57FFB65"/>
    <w:rsid w:val="F7698AAB"/>
    <w:rsid w:val="FB5E35F9"/>
    <w:rsid w:val="FEF7A67F"/>
    <w:rsid w:val="FFFF0166"/>
  </w:rsids>
  <m:mathPr>
    <m:mathFont m:val="Cambria Math"/>
    <m:brkBin m:val="before"/>
    <m:brkBinSub m:val="--"/>
    <m:smallFrac m:val="0"/>
    <m:dispDef/>
    <m:lMargin m:val="0"/>
    <m:rMargin m:val="0"/>
    <m:defJc m:val="centerGroup"/>
    <m:wrapIndent m:val="1440"/>
    <m:intLim m:val="subSup"/>
    <m:naryLim m:val="undOvr"/>
  </m:mathPr>
  <w:doNotAutoCompressPictures/>
  <w:themeFontLang w:val="it-IT"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9" w:semiHidden="0" w:name="heading 2" w:locked="1"/>
    <w:lsdException w:qFormat="1" w:uiPriority="9" w:semiHidden="0" w:name="heading 3" w:locked="1"/>
    <w:lsdException w:qFormat="1" w:uiPriority="9" w:semiHidden="0" w:name="heading 4" w:locked="1"/>
    <w:lsdException w:qFormat="1" w:uiPriority="9" w:semiHidden="0" w:name="heading 5" w:locked="1"/>
    <w:lsdException w:qFormat="1" w:uiPriority="0" w:semiHidden="0" w:name="heading 6" w:locked="1"/>
    <w:lsdException w:qFormat="1" w:uiPriority="0" w:semiHidden="0" w:name="heading 7" w:locked="1"/>
    <w:lsdException w:qFormat="1" w:uiPriority="0" w:semiHidden="0" w:name="heading 8" w:locked="1"/>
    <w:lsdException w:qFormat="1" w:uiPriority="0" w:semiHidden="0" w:name="heading 9" w:locked="1"/>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unhideWhenUsed="0" w:uiPriority="0" w:semiHidden="0" w:name="index 5"/>
    <w:lsdException w:unhideWhenUsed="0" w:uiPriority="0" w:semiHidden="0" w:name="index 6"/>
    <w:lsdException w:qFormat="1" w:unhideWhenUsed="0" w:uiPriority="0" w:semiHidden="0" w:name="index 7"/>
    <w:lsdException w:unhideWhenUsed="0" w:uiPriority="0" w:semiHidden="0" w:name="index 8"/>
    <w:lsdException w:qFormat="1" w:unhideWhenUsed="0" w:uiPriority="0" w:semiHidden="0" w:name="index 9"/>
    <w:lsdException w:uiPriority="0" w:name="toc 1" w:locked="1"/>
    <w:lsdException w:uiPriority="0" w:name="toc 2" w:locked="1"/>
    <w:lsdException w:uiPriority="0" w:name="toc 3" w:locked="1"/>
    <w:lsdException w:uiPriority="0" w:name="toc 4" w:locked="1"/>
    <w:lsdException w:uiPriority="0" w:name="toc 5" w:locked="1"/>
    <w:lsdException w:uiPriority="0" w:name="toc 6" w:locked="1"/>
    <w:lsdException w:uiPriority="0" w:name="toc 7" w:locked="1"/>
    <w:lsdException w:uiPriority="0" w:name="toc 8" w:locked="1"/>
    <w:lsdException w:uiPriority="0" w:name="toc 9" w:locked="1"/>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name="header"/>
    <w:lsdException w:qFormat="1" w:unhideWhenUsed="0" w:uiPriority="0" w:semiHidden="0" w:name="footer"/>
    <w:lsdException w:qFormat="1" w:unhideWhenUsed="0" w:uiPriority="0" w:semiHidden="0" w:name="index heading"/>
    <w:lsdException w:qFormat="1" w:uiPriority="35" w:semiHidden="0" w:name="caption" w:locked="1"/>
    <w:lsdException w:uiPriority="0" w:name="table of figures"/>
    <w:lsdException w:unhideWhenUsed="0" w:uiPriority="0" w:semiHidden="0" w:name="envelope address"/>
    <w:lsdException w:qFormat="1" w:unhideWhenUsed="0" w:uiPriority="0" w:semiHidden="0" w:name="envelope return"/>
    <w:lsdException w:qFormat="1" w:uiPriority="99" w:semiHidden="0" w:name="footnote reference"/>
    <w:lsdException w:qFormat="1" w:unhideWhenUsed="0" w:uiPriority="0" w:semiHidden="0" w:name="annotation reference"/>
    <w:lsdException w:qFormat="1" w:uiPriority="99" w:semiHidden="0" w:name="line number"/>
    <w:lsdException w:qFormat="1" w:uiPriority="99" w:semiHidden="0" w:name="page number"/>
    <w:lsdException w:qFormat="1" w:uiPriority="99" w:semiHidden="0" w:name="endnote reference"/>
    <w:lsdException w:qFormat="1" w:uiPriority="99" w:semiHidden="0" w:name="endnote text"/>
    <w:lsdException w:uiPriority="0" w:name="table of authorities"/>
    <w:lsdException w:qFormat="1" w:unhideWhenUsed="0" w:uiPriority="0" w:semiHidden="0" w:name="macro"/>
    <w:lsdException w:uiPriority="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ocked="1"/>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11" w:semiHidden="0" w:name="Subtitle" w:locked="1"/>
    <w:lsdException w:qFormat="1" w:uiPriority="99"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iPriority="99" w:semiHidden="0" w:name="Hyperlink"/>
    <w:lsdException w:qFormat="1" w:uiPriority="99" w:semiHidden="0" w:name="FollowedHyperlink"/>
    <w:lsdException w:qFormat="1" w:unhideWhenUsed="0" w:uiPriority="22" w:semiHidden="0" w:name="Strong" w:locked="1"/>
    <w:lsdException w:qFormat="1" w:unhideWhenUsed="0" w:uiPriority="20" w:semiHidden="0" w:name="Emphasis" w:locked="1"/>
    <w:lsdException w:unhideWhenUsed="0" w:uiPriority="0" w:semiHidden="0" w:name="Document Map"/>
    <w:lsdException w:qFormat="1" w:unhideWhenUsed="0" w:uiPriority="0" w:semiHidden="0" w:name="Plain Text"/>
    <w:lsdException w:unhideWhenUsed="0" w:uiPriority="0" w:semiHidden="0" w:name="E-mail Signature"/>
    <w:lsdException w:qFormat="1" w:uiPriority="99" w:semiHidden="0" w:name="Normal (Web)"/>
    <w:lsdException w:uiPriority="0" w:name="HTML Acronym"/>
    <w:lsdException w:qFormat="1" w:unhideWhenUsed="0" w:uiPriority="0" w:semiHidden="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ocked="1"/>
    <w:lsdException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64" w:lineRule="auto"/>
      <w:jc w:val="both"/>
    </w:pPr>
    <w:rPr>
      <w:rFonts w:ascii="Linux Libertine" w:hAnsi="Linux Libertine" w:eastAsiaTheme="minorHAnsi" w:cstheme="minorBidi"/>
      <w:sz w:val="18"/>
      <w:szCs w:val="22"/>
      <w:lang w:val="en-US" w:eastAsia="en-US" w:bidi="ar-SA"/>
    </w:rPr>
  </w:style>
  <w:style w:type="paragraph" w:styleId="3">
    <w:name w:val="heading 1"/>
    <w:basedOn w:val="1"/>
    <w:next w:val="1"/>
    <w:link w:val="105"/>
    <w:qFormat/>
    <w:locked/>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06"/>
    <w:unhideWhenUsed/>
    <w:qFormat/>
    <w:locked/>
    <w:uiPriority w:val="9"/>
    <w:pPr>
      <w:keepNext/>
      <w:keepLines/>
      <w:spacing w:before="200"/>
      <w:outlineLvl w:val="1"/>
    </w:pPr>
    <w:rPr>
      <w:rFonts w:asciiTheme="majorHAnsi" w:hAnsiTheme="majorHAnsi" w:eastAsiaTheme="majorEastAsia" w:cstheme="majorBidi"/>
      <w:b/>
      <w:bCs/>
      <w:color w:val="0070C0"/>
      <w:sz w:val="26"/>
      <w:szCs w:val="26"/>
    </w:rPr>
  </w:style>
  <w:style w:type="paragraph" w:styleId="5">
    <w:name w:val="heading 3"/>
    <w:basedOn w:val="1"/>
    <w:next w:val="1"/>
    <w:link w:val="107"/>
    <w:unhideWhenUsed/>
    <w:qFormat/>
    <w:locked/>
    <w:uiPriority w:val="9"/>
    <w:pPr>
      <w:keepNext/>
      <w:keepLines/>
      <w:spacing w:before="200"/>
      <w:outlineLvl w:val="2"/>
    </w:pPr>
    <w:rPr>
      <w:rFonts w:asciiTheme="majorHAnsi" w:hAnsiTheme="majorHAnsi" w:eastAsiaTheme="majorEastAsia" w:cstheme="majorBidi"/>
      <w:b/>
      <w:bCs/>
      <w:color w:val="953735" w:themeColor="accent2" w:themeShade="BF"/>
    </w:rPr>
  </w:style>
  <w:style w:type="paragraph" w:styleId="6">
    <w:name w:val="heading 4"/>
    <w:basedOn w:val="1"/>
    <w:next w:val="1"/>
    <w:link w:val="108"/>
    <w:unhideWhenUsed/>
    <w:qFormat/>
    <w:locked/>
    <w:uiPriority w:val="9"/>
    <w:pPr>
      <w:keepNext/>
      <w:keepLines/>
      <w:spacing w:before="200"/>
      <w:outlineLvl w:val="3"/>
    </w:pPr>
    <w:rPr>
      <w:rFonts w:asciiTheme="majorHAnsi" w:hAnsiTheme="majorHAnsi" w:eastAsiaTheme="majorEastAsia" w:cstheme="majorBidi"/>
      <w:bCs/>
      <w:i/>
      <w:iCs/>
      <w:color w:val="953735" w:themeColor="accent2" w:themeShade="BF"/>
    </w:rPr>
  </w:style>
  <w:style w:type="paragraph" w:styleId="7">
    <w:name w:val="heading 5"/>
    <w:basedOn w:val="1"/>
    <w:next w:val="1"/>
    <w:link w:val="109"/>
    <w:unhideWhenUsed/>
    <w:qFormat/>
    <w:locked/>
    <w:uiPriority w:val="9"/>
    <w:pPr>
      <w:keepNext/>
      <w:keepLines/>
      <w:spacing w:before="200"/>
      <w:outlineLvl w:val="4"/>
    </w:pPr>
    <w:rPr>
      <w:rFonts w:asciiTheme="majorHAnsi" w:hAnsiTheme="majorHAnsi" w:eastAsiaTheme="majorEastAsia" w:cstheme="majorBidi"/>
      <w:b/>
      <w:color w:val="4F6228" w:themeColor="accent3" w:themeShade="80"/>
      <w:sz w:val="20"/>
    </w:rPr>
  </w:style>
  <w:style w:type="paragraph" w:styleId="8">
    <w:name w:val="heading 6"/>
    <w:basedOn w:val="1"/>
    <w:next w:val="1"/>
    <w:link w:val="110"/>
    <w:unhideWhenUsed/>
    <w:qFormat/>
    <w:locked/>
    <w:uiPriority w:val="0"/>
    <w:pPr>
      <w:keepNext/>
      <w:numPr>
        <w:ilvl w:val="5"/>
        <w:numId w:val="1"/>
      </w:numPr>
      <w:spacing w:after="240"/>
      <w:outlineLvl w:val="5"/>
    </w:pPr>
    <w:rPr>
      <w:rFonts w:ascii="Times New Roman" w:hAnsi="Times New Roman" w:eastAsia="Times New Roman"/>
      <w:bCs/>
      <w:sz w:val="24"/>
      <w:lang w:val="en-GB" w:bidi="ar-DZ"/>
    </w:rPr>
  </w:style>
  <w:style w:type="paragraph" w:styleId="9">
    <w:name w:val="heading 7"/>
    <w:basedOn w:val="1"/>
    <w:next w:val="1"/>
    <w:link w:val="111"/>
    <w:unhideWhenUsed/>
    <w:qFormat/>
    <w:locked/>
    <w:uiPriority w:val="0"/>
    <w:pPr>
      <w:keepNext/>
      <w:numPr>
        <w:ilvl w:val="6"/>
        <w:numId w:val="1"/>
      </w:numPr>
      <w:spacing w:after="240"/>
      <w:outlineLvl w:val="6"/>
    </w:pPr>
    <w:rPr>
      <w:rFonts w:ascii="Times New Roman" w:hAnsi="Times New Roman" w:eastAsia="Times New Roman"/>
      <w:b/>
      <w:sz w:val="24"/>
      <w:szCs w:val="24"/>
      <w:lang w:val="en-GB" w:bidi="ar-DZ"/>
    </w:rPr>
  </w:style>
  <w:style w:type="paragraph" w:styleId="10">
    <w:name w:val="heading 8"/>
    <w:basedOn w:val="1"/>
    <w:next w:val="1"/>
    <w:link w:val="112"/>
    <w:unhideWhenUsed/>
    <w:qFormat/>
    <w:locked/>
    <w:uiPriority w:val="0"/>
    <w:pPr>
      <w:keepNext/>
      <w:numPr>
        <w:ilvl w:val="7"/>
        <w:numId w:val="1"/>
      </w:numPr>
      <w:spacing w:after="240"/>
      <w:outlineLvl w:val="7"/>
    </w:pPr>
    <w:rPr>
      <w:rFonts w:ascii="Times New Roman" w:hAnsi="Times New Roman" w:eastAsia="Times New Roman"/>
      <w:b/>
      <w:i/>
      <w:iCs/>
      <w:sz w:val="24"/>
      <w:szCs w:val="24"/>
      <w:lang w:val="en-GB" w:bidi="ar-DZ"/>
    </w:rPr>
  </w:style>
  <w:style w:type="paragraph" w:styleId="11">
    <w:name w:val="heading 9"/>
    <w:basedOn w:val="1"/>
    <w:next w:val="1"/>
    <w:link w:val="113"/>
    <w:unhideWhenUsed/>
    <w:qFormat/>
    <w:locked/>
    <w:uiPriority w:val="0"/>
    <w:pPr>
      <w:keepNext/>
      <w:numPr>
        <w:ilvl w:val="8"/>
        <w:numId w:val="1"/>
      </w:numPr>
      <w:spacing w:after="240"/>
      <w:outlineLvl w:val="8"/>
    </w:pPr>
    <w:rPr>
      <w:rFonts w:ascii="Times New Roman" w:hAnsi="Times New Roman" w:eastAsia="Times New Roman" w:cs="Arial"/>
      <w:i/>
      <w:sz w:val="24"/>
      <w:lang w:val="en-GB" w:bidi="ar-DZ"/>
    </w:rPr>
  </w:style>
  <w:style w:type="character" w:default="1" w:styleId="78">
    <w:name w:val="Default Paragraph Font"/>
    <w:semiHidden/>
    <w:unhideWhenUsed/>
    <w:qFormat/>
    <w:uiPriority w:val="1"/>
  </w:style>
  <w:style w:type="table" w:default="1" w:styleId="76">
    <w:name w:val="Normal Table"/>
    <w:semiHidden/>
    <w:unhideWhenUsed/>
    <w:qFormat/>
    <w:uiPriority w:val="99"/>
    <w:tblPr>
      <w:tblCellMar>
        <w:top w:w="0" w:type="dxa"/>
        <w:left w:w="108" w:type="dxa"/>
        <w:bottom w:w="0" w:type="dxa"/>
        <w:right w:w="108" w:type="dxa"/>
      </w:tblCellMar>
    </w:tblPr>
  </w:style>
  <w:style w:type="paragraph" w:styleId="2">
    <w:name w:val="macro"/>
    <w:link w:val="452"/>
    <w:qFormat/>
    <w:uiPriority w:val="0"/>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hAnsi="Consolas" w:cs="Consolas" w:eastAsiaTheme="minorHAnsi"/>
      <w:lang w:val="en-US" w:eastAsia="en-US" w:bidi="ar-SA"/>
    </w:rPr>
  </w:style>
  <w:style w:type="paragraph" w:styleId="12">
    <w:name w:val="List 3"/>
    <w:basedOn w:val="1"/>
    <w:qFormat/>
    <w:uiPriority w:val="0"/>
    <w:pPr>
      <w:ind w:left="1080" w:hanging="360"/>
      <w:contextualSpacing/>
    </w:pPr>
  </w:style>
  <w:style w:type="paragraph" w:styleId="13">
    <w:name w:val="List Number 2"/>
    <w:basedOn w:val="1"/>
    <w:qFormat/>
    <w:uiPriority w:val="0"/>
    <w:pPr>
      <w:numPr>
        <w:ilvl w:val="0"/>
        <w:numId w:val="2"/>
      </w:numPr>
      <w:contextualSpacing/>
    </w:pPr>
  </w:style>
  <w:style w:type="paragraph" w:styleId="14">
    <w:name w:val="Note Heading"/>
    <w:basedOn w:val="1"/>
    <w:next w:val="1"/>
    <w:link w:val="454"/>
    <w:qFormat/>
    <w:uiPriority w:val="0"/>
  </w:style>
  <w:style w:type="paragraph" w:styleId="15">
    <w:name w:val="List Bullet 4"/>
    <w:basedOn w:val="1"/>
    <w:qFormat/>
    <w:uiPriority w:val="0"/>
    <w:pPr>
      <w:numPr>
        <w:ilvl w:val="0"/>
        <w:numId w:val="3"/>
      </w:numPr>
      <w:contextualSpacing/>
    </w:pPr>
  </w:style>
  <w:style w:type="paragraph" w:styleId="16">
    <w:name w:val="index 8"/>
    <w:basedOn w:val="1"/>
    <w:next w:val="1"/>
    <w:uiPriority w:val="0"/>
    <w:pPr>
      <w:ind w:left="1440" w:hanging="180"/>
    </w:pPr>
  </w:style>
  <w:style w:type="paragraph" w:styleId="17">
    <w:name w:val="E-mail Signature"/>
    <w:basedOn w:val="1"/>
    <w:link w:val="447"/>
    <w:uiPriority w:val="0"/>
  </w:style>
  <w:style w:type="paragraph" w:styleId="18">
    <w:name w:val="List Number"/>
    <w:basedOn w:val="1"/>
    <w:qFormat/>
    <w:uiPriority w:val="0"/>
    <w:pPr>
      <w:numPr>
        <w:ilvl w:val="0"/>
        <w:numId w:val="4"/>
      </w:numPr>
      <w:contextualSpacing/>
    </w:pPr>
  </w:style>
  <w:style w:type="paragraph" w:styleId="19">
    <w:name w:val="Normal Indent"/>
    <w:basedOn w:val="1"/>
    <w:qFormat/>
    <w:uiPriority w:val="0"/>
    <w:pPr>
      <w:ind w:left="720"/>
    </w:pPr>
  </w:style>
  <w:style w:type="paragraph" w:styleId="20">
    <w:name w:val="caption"/>
    <w:basedOn w:val="1"/>
    <w:next w:val="1"/>
    <w:unhideWhenUsed/>
    <w:qFormat/>
    <w:locked/>
    <w:uiPriority w:val="35"/>
    <w:rPr>
      <w:b/>
      <w:bCs/>
      <w:color w:val="4F81BD" w:themeColor="accent1"/>
      <w:szCs w:val="18"/>
      <w14:textFill>
        <w14:solidFill>
          <w14:schemeClr w14:val="accent1"/>
        </w14:solidFill>
      </w14:textFill>
    </w:rPr>
  </w:style>
  <w:style w:type="paragraph" w:styleId="21">
    <w:name w:val="index 5"/>
    <w:basedOn w:val="1"/>
    <w:next w:val="1"/>
    <w:uiPriority w:val="0"/>
    <w:pPr>
      <w:ind w:left="900" w:hanging="180"/>
    </w:pPr>
  </w:style>
  <w:style w:type="paragraph" w:styleId="22">
    <w:name w:val="List Bullet"/>
    <w:basedOn w:val="1"/>
    <w:qFormat/>
    <w:uiPriority w:val="0"/>
    <w:pPr>
      <w:numPr>
        <w:ilvl w:val="0"/>
        <w:numId w:val="5"/>
      </w:numPr>
      <w:contextualSpacing/>
    </w:pPr>
  </w:style>
  <w:style w:type="paragraph" w:styleId="23">
    <w:name w:val="envelope address"/>
    <w:basedOn w:val="1"/>
    <w:uiPriority w:val="0"/>
    <w:pPr>
      <w:framePr w:w="7920" w:h="1980" w:hRule="exact" w:hSpace="180" w:wrap="auto" w:vAnchor="margin" w:hAnchor="page" w:xAlign="center" w:yAlign="bottom"/>
      <w:ind w:left="2880"/>
    </w:pPr>
    <w:rPr>
      <w:rFonts w:asciiTheme="majorHAnsi" w:hAnsiTheme="majorHAnsi" w:eastAsiaTheme="majorEastAsia" w:cstheme="majorBidi"/>
      <w:sz w:val="24"/>
      <w:szCs w:val="24"/>
    </w:rPr>
  </w:style>
  <w:style w:type="paragraph" w:styleId="24">
    <w:name w:val="Document Map"/>
    <w:basedOn w:val="1"/>
    <w:link w:val="446"/>
    <w:uiPriority w:val="0"/>
    <w:rPr>
      <w:rFonts w:ascii="Tahoma" w:hAnsi="Tahoma" w:cs="Tahoma"/>
      <w:sz w:val="16"/>
      <w:szCs w:val="16"/>
    </w:rPr>
  </w:style>
  <w:style w:type="paragraph" w:styleId="25">
    <w:name w:val="annotation text"/>
    <w:basedOn w:val="1"/>
    <w:link w:val="98"/>
    <w:qFormat/>
    <w:uiPriority w:val="0"/>
    <w:rPr>
      <w:sz w:val="20"/>
    </w:rPr>
  </w:style>
  <w:style w:type="paragraph" w:styleId="26">
    <w:name w:val="index 6"/>
    <w:basedOn w:val="1"/>
    <w:next w:val="1"/>
    <w:uiPriority w:val="0"/>
    <w:pPr>
      <w:ind w:left="1080" w:hanging="180"/>
    </w:pPr>
  </w:style>
  <w:style w:type="paragraph" w:styleId="27">
    <w:name w:val="Salutation"/>
    <w:basedOn w:val="1"/>
    <w:next w:val="1"/>
    <w:link w:val="404"/>
    <w:unhideWhenUsed/>
    <w:qFormat/>
    <w:uiPriority w:val="99"/>
  </w:style>
  <w:style w:type="paragraph" w:styleId="28">
    <w:name w:val="Body Text 3"/>
    <w:basedOn w:val="1"/>
    <w:link w:val="438"/>
    <w:uiPriority w:val="0"/>
    <w:pPr>
      <w:spacing w:after="120"/>
    </w:pPr>
    <w:rPr>
      <w:sz w:val="16"/>
      <w:szCs w:val="16"/>
    </w:rPr>
  </w:style>
  <w:style w:type="paragraph" w:styleId="29">
    <w:name w:val="Closing"/>
    <w:basedOn w:val="1"/>
    <w:link w:val="444"/>
    <w:qFormat/>
    <w:uiPriority w:val="0"/>
    <w:pPr>
      <w:ind w:left="4320"/>
    </w:pPr>
  </w:style>
  <w:style w:type="paragraph" w:styleId="30">
    <w:name w:val="List Bullet 3"/>
    <w:basedOn w:val="1"/>
    <w:qFormat/>
    <w:uiPriority w:val="0"/>
    <w:pPr>
      <w:numPr>
        <w:ilvl w:val="0"/>
        <w:numId w:val="6"/>
      </w:numPr>
      <w:contextualSpacing/>
    </w:pPr>
  </w:style>
  <w:style w:type="paragraph" w:styleId="31">
    <w:name w:val="Body Text"/>
    <w:basedOn w:val="1"/>
    <w:link w:val="436"/>
    <w:qFormat/>
    <w:uiPriority w:val="0"/>
    <w:pPr>
      <w:spacing w:after="120"/>
    </w:pPr>
  </w:style>
  <w:style w:type="paragraph" w:styleId="32">
    <w:name w:val="Body Text Indent"/>
    <w:basedOn w:val="1"/>
    <w:link w:val="440"/>
    <w:qFormat/>
    <w:uiPriority w:val="0"/>
    <w:pPr>
      <w:spacing w:after="120"/>
      <w:ind w:left="360"/>
    </w:pPr>
  </w:style>
  <w:style w:type="paragraph" w:styleId="33">
    <w:name w:val="List Number 3"/>
    <w:basedOn w:val="1"/>
    <w:qFormat/>
    <w:uiPriority w:val="0"/>
    <w:pPr>
      <w:numPr>
        <w:ilvl w:val="0"/>
        <w:numId w:val="7"/>
      </w:numPr>
      <w:contextualSpacing/>
    </w:pPr>
  </w:style>
  <w:style w:type="paragraph" w:styleId="34">
    <w:name w:val="List 2"/>
    <w:basedOn w:val="1"/>
    <w:qFormat/>
    <w:uiPriority w:val="0"/>
    <w:pPr>
      <w:ind w:left="720" w:hanging="360"/>
      <w:contextualSpacing/>
    </w:pPr>
  </w:style>
  <w:style w:type="paragraph" w:styleId="35">
    <w:name w:val="List Continue"/>
    <w:basedOn w:val="1"/>
    <w:qFormat/>
    <w:uiPriority w:val="0"/>
    <w:pPr>
      <w:spacing w:after="120"/>
      <w:ind w:left="360"/>
      <w:contextualSpacing/>
    </w:pPr>
  </w:style>
  <w:style w:type="paragraph" w:styleId="36">
    <w:name w:val="Block Text"/>
    <w:basedOn w:val="1"/>
    <w:qFormat/>
    <w:uiPriority w:val="0"/>
    <w:pPr>
      <w:pBdr>
        <w:top w:val="single" w:color="4F81BD" w:themeColor="accent1" w:sz="2" w:space="10"/>
        <w:left w:val="single" w:color="4F81BD" w:themeColor="accent1" w:sz="2" w:space="10"/>
        <w:bottom w:val="single" w:color="4F81BD" w:themeColor="accent1" w:sz="2" w:space="10"/>
        <w:right w:val="single" w:color="4F81BD" w:themeColor="accent1" w:sz="2" w:space="10"/>
      </w:pBdr>
      <w:ind w:left="1152" w:right="1152"/>
    </w:pPr>
    <w:rPr>
      <w:rFonts w:asciiTheme="minorHAnsi" w:hAnsiTheme="minorHAnsi" w:eastAsiaTheme="minorEastAsia"/>
      <w:i/>
      <w:iCs/>
      <w:color w:val="4F81BD" w:themeColor="accent1"/>
      <w14:textFill>
        <w14:solidFill>
          <w14:schemeClr w14:val="accent1"/>
        </w14:solidFill>
      </w14:textFill>
    </w:rPr>
  </w:style>
  <w:style w:type="paragraph" w:styleId="37">
    <w:name w:val="List Bullet 2"/>
    <w:basedOn w:val="1"/>
    <w:qFormat/>
    <w:uiPriority w:val="0"/>
    <w:pPr>
      <w:numPr>
        <w:ilvl w:val="0"/>
        <w:numId w:val="8"/>
      </w:numPr>
      <w:contextualSpacing/>
    </w:pPr>
  </w:style>
  <w:style w:type="paragraph" w:styleId="38">
    <w:name w:val="HTML Address"/>
    <w:basedOn w:val="1"/>
    <w:link w:val="448"/>
    <w:qFormat/>
    <w:uiPriority w:val="0"/>
    <w:rPr>
      <w:i/>
      <w:iCs/>
    </w:rPr>
  </w:style>
  <w:style w:type="paragraph" w:styleId="39">
    <w:name w:val="index 4"/>
    <w:basedOn w:val="1"/>
    <w:next w:val="1"/>
    <w:qFormat/>
    <w:uiPriority w:val="0"/>
    <w:pPr>
      <w:ind w:left="720" w:hanging="180"/>
    </w:pPr>
  </w:style>
  <w:style w:type="paragraph" w:styleId="40">
    <w:name w:val="Plain Text"/>
    <w:basedOn w:val="1"/>
    <w:link w:val="455"/>
    <w:qFormat/>
    <w:uiPriority w:val="0"/>
    <w:rPr>
      <w:rFonts w:ascii="Consolas" w:hAnsi="Consolas" w:cs="Consolas"/>
      <w:sz w:val="21"/>
      <w:szCs w:val="21"/>
    </w:rPr>
  </w:style>
  <w:style w:type="paragraph" w:styleId="41">
    <w:name w:val="List Bullet 5"/>
    <w:basedOn w:val="1"/>
    <w:qFormat/>
    <w:uiPriority w:val="0"/>
    <w:pPr>
      <w:numPr>
        <w:ilvl w:val="0"/>
        <w:numId w:val="9"/>
      </w:numPr>
      <w:contextualSpacing/>
    </w:pPr>
  </w:style>
  <w:style w:type="paragraph" w:styleId="42">
    <w:name w:val="List Number 4"/>
    <w:basedOn w:val="1"/>
    <w:qFormat/>
    <w:uiPriority w:val="0"/>
    <w:pPr>
      <w:numPr>
        <w:ilvl w:val="0"/>
        <w:numId w:val="10"/>
      </w:numPr>
      <w:contextualSpacing/>
    </w:pPr>
  </w:style>
  <w:style w:type="paragraph" w:styleId="43">
    <w:name w:val="index 3"/>
    <w:basedOn w:val="1"/>
    <w:next w:val="1"/>
    <w:qFormat/>
    <w:uiPriority w:val="0"/>
    <w:pPr>
      <w:ind w:left="540" w:hanging="180"/>
    </w:pPr>
  </w:style>
  <w:style w:type="paragraph" w:styleId="44">
    <w:name w:val="Date"/>
    <w:basedOn w:val="1"/>
    <w:next w:val="1"/>
    <w:link w:val="445"/>
    <w:qFormat/>
    <w:uiPriority w:val="0"/>
  </w:style>
  <w:style w:type="paragraph" w:styleId="45">
    <w:name w:val="Body Text Indent 2"/>
    <w:basedOn w:val="1"/>
    <w:link w:val="442"/>
    <w:qFormat/>
    <w:uiPriority w:val="0"/>
    <w:pPr>
      <w:spacing w:after="120" w:line="480" w:lineRule="auto"/>
      <w:ind w:left="360"/>
    </w:pPr>
  </w:style>
  <w:style w:type="paragraph" w:styleId="46">
    <w:name w:val="endnote text"/>
    <w:basedOn w:val="1"/>
    <w:link w:val="91"/>
    <w:unhideWhenUsed/>
    <w:qFormat/>
    <w:uiPriority w:val="99"/>
    <w:rPr>
      <w:sz w:val="20"/>
      <w:szCs w:val="20"/>
    </w:rPr>
  </w:style>
  <w:style w:type="paragraph" w:styleId="47">
    <w:name w:val="List Continue 5"/>
    <w:basedOn w:val="1"/>
    <w:qFormat/>
    <w:uiPriority w:val="0"/>
    <w:pPr>
      <w:spacing w:after="120"/>
      <w:ind w:left="1800"/>
      <w:contextualSpacing/>
    </w:pPr>
  </w:style>
  <w:style w:type="paragraph" w:styleId="48">
    <w:name w:val="Balloon Text"/>
    <w:basedOn w:val="1"/>
    <w:link w:val="88"/>
    <w:semiHidden/>
    <w:qFormat/>
    <w:uiPriority w:val="0"/>
    <w:rPr>
      <w:rFonts w:ascii="Tahoma" w:hAnsi="Tahoma" w:cs="Tahoma"/>
      <w:sz w:val="16"/>
      <w:szCs w:val="16"/>
    </w:rPr>
  </w:style>
  <w:style w:type="paragraph" w:styleId="49">
    <w:name w:val="footer"/>
    <w:basedOn w:val="1"/>
    <w:link w:val="90"/>
    <w:qFormat/>
    <w:uiPriority w:val="0"/>
    <w:pPr>
      <w:tabs>
        <w:tab w:val="center" w:pos="4320"/>
        <w:tab w:val="right" w:pos="8640"/>
      </w:tabs>
    </w:pPr>
  </w:style>
  <w:style w:type="paragraph" w:styleId="50">
    <w:name w:val="envelope return"/>
    <w:basedOn w:val="1"/>
    <w:qFormat/>
    <w:uiPriority w:val="0"/>
    <w:rPr>
      <w:rFonts w:asciiTheme="majorHAnsi" w:hAnsiTheme="majorHAnsi" w:eastAsiaTheme="majorEastAsia" w:cstheme="majorBidi"/>
      <w:sz w:val="20"/>
      <w:szCs w:val="20"/>
    </w:rPr>
  </w:style>
  <w:style w:type="paragraph" w:styleId="51">
    <w:name w:val="header"/>
    <w:basedOn w:val="1"/>
    <w:link w:val="89"/>
    <w:semiHidden/>
    <w:qFormat/>
    <w:uiPriority w:val="0"/>
    <w:pPr>
      <w:tabs>
        <w:tab w:val="center" w:pos="4320"/>
        <w:tab w:val="right" w:pos="8640"/>
      </w:tabs>
    </w:pPr>
  </w:style>
  <w:style w:type="paragraph" w:styleId="52">
    <w:name w:val="Signature"/>
    <w:basedOn w:val="1"/>
    <w:link w:val="456"/>
    <w:qFormat/>
    <w:uiPriority w:val="0"/>
    <w:pPr>
      <w:ind w:left="4320"/>
    </w:pPr>
  </w:style>
  <w:style w:type="paragraph" w:styleId="53">
    <w:name w:val="List Continue 4"/>
    <w:basedOn w:val="1"/>
    <w:qFormat/>
    <w:uiPriority w:val="0"/>
    <w:pPr>
      <w:spacing w:after="120"/>
      <w:ind w:left="1440"/>
      <w:contextualSpacing/>
    </w:pPr>
  </w:style>
  <w:style w:type="paragraph" w:styleId="54">
    <w:name w:val="index heading"/>
    <w:basedOn w:val="1"/>
    <w:next w:val="55"/>
    <w:qFormat/>
    <w:uiPriority w:val="0"/>
    <w:rPr>
      <w:rFonts w:asciiTheme="majorHAnsi" w:hAnsiTheme="majorHAnsi" w:eastAsiaTheme="majorEastAsia" w:cstheme="majorBidi"/>
      <w:b/>
      <w:bCs/>
    </w:rPr>
  </w:style>
  <w:style w:type="paragraph" w:styleId="55">
    <w:name w:val="index 1"/>
    <w:basedOn w:val="1"/>
    <w:next w:val="1"/>
    <w:qFormat/>
    <w:uiPriority w:val="0"/>
    <w:pPr>
      <w:ind w:left="180" w:hanging="180"/>
    </w:pPr>
  </w:style>
  <w:style w:type="paragraph" w:styleId="56">
    <w:name w:val="Subtitle"/>
    <w:basedOn w:val="1"/>
    <w:next w:val="1"/>
    <w:link w:val="268"/>
    <w:qFormat/>
    <w:locked/>
    <w:uiPriority w:val="11"/>
    <w:pPr>
      <w:spacing w:before="120" w:after="60"/>
      <w:jc w:val="center"/>
    </w:pPr>
    <w:rPr>
      <w:rFonts w:ascii="Linux Biolinum" w:hAnsi="Linux Biolinum" w:eastAsiaTheme="majorEastAsia" w:cstheme="majorBidi"/>
      <w:iCs/>
      <w:sz w:val="24"/>
      <w:szCs w:val="24"/>
    </w:rPr>
  </w:style>
  <w:style w:type="paragraph" w:styleId="57">
    <w:name w:val="List Number 5"/>
    <w:basedOn w:val="1"/>
    <w:qFormat/>
    <w:uiPriority w:val="0"/>
    <w:pPr>
      <w:numPr>
        <w:ilvl w:val="0"/>
        <w:numId w:val="11"/>
      </w:numPr>
      <w:contextualSpacing/>
    </w:pPr>
  </w:style>
  <w:style w:type="paragraph" w:styleId="58">
    <w:name w:val="List"/>
    <w:basedOn w:val="1"/>
    <w:qFormat/>
    <w:uiPriority w:val="0"/>
    <w:pPr>
      <w:ind w:left="360" w:hanging="360"/>
      <w:contextualSpacing/>
    </w:pPr>
  </w:style>
  <w:style w:type="paragraph" w:styleId="59">
    <w:name w:val="footnote text"/>
    <w:basedOn w:val="1"/>
    <w:link w:val="282"/>
    <w:qFormat/>
    <w:uiPriority w:val="0"/>
    <w:pPr>
      <w:spacing w:line="240" w:lineRule="auto"/>
    </w:pPr>
    <w:rPr>
      <w:sz w:val="14"/>
    </w:rPr>
  </w:style>
  <w:style w:type="paragraph" w:styleId="60">
    <w:name w:val="List 5"/>
    <w:basedOn w:val="1"/>
    <w:qFormat/>
    <w:uiPriority w:val="0"/>
    <w:pPr>
      <w:ind w:left="1800" w:hanging="360"/>
      <w:contextualSpacing/>
    </w:pPr>
  </w:style>
  <w:style w:type="paragraph" w:styleId="61">
    <w:name w:val="Body Text Indent 3"/>
    <w:basedOn w:val="1"/>
    <w:link w:val="443"/>
    <w:qFormat/>
    <w:uiPriority w:val="0"/>
    <w:pPr>
      <w:spacing w:after="120"/>
      <w:ind w:left="360"/>
    </w:pPr>
    <w:rPr>
      <w:sz w:val="16"/>
      <w:szCs w:val="16"/>
    </w:rPr>
  </w:style>
  <w:style w:type="paragraph" w:styleId="62">
    <w:name w:val="index 7"/>
    <w:basedOn w:val="1"/>
    <w:next w:val="1"/>
    <w:qFormat/>
    <w:uiPriority w:val="0"/>
    <w:pPr>
      <w:ind w:left="1260" w:hanging="180"/>
    </w:pPr>
  </w:style>
  <w:style w:type="paragraph" w:styleId="63">
    <w:name w:val="index 9"/>
    <w:basedOn w:val="1"/>
    <w:next w:val="1"/>
    <w:qFormat/>
    <w:uiPriority w:val="0"/>
    <w:pPr>
      <w:ind w:left="1620" w:hanging="180"/>
    </w:pPr>
  </w:style>
  <w:style w:type="paragraph" w:styleId="64">
    <w:name w:val="Body Text 2"/>
    <w:basedOn w:val="1"/>
    <w:link w:val="437"/>
    <w:qFormat/>
    <w:uiPriority w:val="0"/>
    <w:pPr>
      <w:spacing w:after="120" w:line="480" w:lineRule="auto"/>
    </w:pPr>
  </w:style>
  <w:style w:type="paragraph" w:styleId="65">
    <w:name w:val="List 4"/>
    <w:basedOn w:val="1"/>
    <w:qFormat/>
    <w:uiPriority w:val="0"/>
    <w:pPr>
      <w:ind w:left="1440" w:hanging="360"/>
      <w:contextualSpacing/>
    </w:pPr>
  </w:style>
  <w:style w:type="paragraph" w:styleId="66">
    <w:name w:val="List Continue 2"/>
    <w:basedOn w:val="1"/>
    <w:qFormat/>
    <w:uiPriority w:val="0"/>
    <w:pPr>
      <w:spacing w:after="120"/>
      <w:ind w:left="720"/>
      <w:contextualSpacing/>
    </w:pPr>
  </w:style>
  <w:style w:type="paragraph" w:styleId="67">
    <w:name w:val="Message Header"/>
    <w:basedOn w:val="1"/>
    <w:link w:val="453"/>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sz w:val="24"/>
      <w:szCs w:val="24"/>
    </w:rPr>
  </w:style>
  <w:style w:type="paragraph" w:styleId="68">
    <w:name w:val="HTML Preformatted"/>
    <w:basedOn w:val="1"/>
    <w:link w:val="449"/>
    <w:qFormat/>
    <w:uiPriority w:val="0"/>
    <w:rPr>
      <w:rFonts w:ascii="Consolas" w:hAnsi="Consolas" w:cs="Consolas"/>
      <w:sz w:val="20"/>
      <w:szCs w:val="20"/>
    </w:rPr>
  </w:style>
  <w:style w:type="paragraph" w:styleId="69">
    <w:name w:val="Normal (Web)"/>
    <w:basedOn w:val="1"/>
    <w:unhideWhenUsed/>
    <w:qFormat/>
    <w:uiPriority w:val="99"/>
    <w:pPr>
      <w:spacing w:before="100" w:beforeAutospacing="1" w:after="100" w:afterAutospacing="1"/>
    </w:pPr>
    <w:rPr>
      <w:rFonts w:eastAsia="Times New Roman"/>
    </w:rPr>
  </w:style>
  <w:style w:type="paragraph" w:styleId="70">
    <w:name w:val="List Continue 3"/>
    <w:basedOn w:val="1"/>
    <w:qFormat/>
    <w:uiPriority w:val="0"/>
    <w:pPr>
      <w:spacing w:after="120"/>
      <w:ind w:left="1080"/>
      <w:contextualSpacing/>
    </w:pPr>
  </w:style>
  <w:style w:type="paragraph" w:styleId="71">
    <w:name w:val="index 2"/>
    <w:basedOn w:val="1"/>
    <w:next w:val="1"/>
    <w:qFormat/>
    <w:uiPriority w:val="0"/>
    <w:pPr>
      <w:ind w:left="360" w:hanging="180"/>
    </w:pPr>
  </w:style>
  <w:style w:type="paragraph" w:styleId="72">
    <w:name w:val="Title"/>
    <w:basedOn w:val="1"/>
    <w:next w:val="1"/>
    <w:link w:val="457"/>
    <w:qFormat/>
    <w:locked/>
    <w:uiPriority w:val="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paragraph" w:styleId="73">
    <w:name w:val="annotation subject"/>
    <w:basedOn w:val="25"/>
    <w:next w:val="25"/>
    <w:link w:val="99"/>
    <w:qFormat/>
    <w:uiPriority w:val="0"/>
    <w:rPr>
      <w:b/>
      <w:bCs/>
    </w:rPr>
  </w:style>
  <w:style w:type="paragraph" w:styleId="74">
    <w:name w:val="Body Text First Indent"/>
    <w:basedOn w:val="31"/>
    <w:link w:val="439"/>
    <w:qFormat/>
    <w:uiPriority w:val="0"/>
    <w:pPr>
      <w:spacing w:after="0"/>
      <w:ind w:firstLine="360"/>
    </w:pPr>
  </w:style>
  <w:style w:type="paragraph" w:styleId="75">
    <w:name w:val="Body Text First Indent 2"/>
    <w:basedOn w:val="32"/>
    <w:link w:val="441"/>
    <w:qFormat/>
    <w:uiPriority w:val="0"/>
    <w:pPr>
      <w:spacing w:after="0"/>
      <w:ind w:firstLine="360"/>
    </w:pPr>
  </w:style>
  <w:style w:type="table" w:styleId="77">
    <w:name w:val="Table Grid"/>
    <w:basedOn w:val="76"/>
    <w:qFormat/>
    <w:locked/>
    <w:uiPriority w:val="0"/>
    <w:rPr>
      <w:rFonts w:ascii="Times New Roman" w:hAnsi="Times New Roman" w:eastAsia="Times New Roman" w:cs="Times New Roman"/>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9">
    <w:name w:val="Strong"/>
    <w:basedOn w:val="78"/>
    <w:qFormat/>
    <w:locked/>
    <w:uiPriority w:val="22"/>
    <w:rPr>
      <w:b/>
      <w:bCs/>
    </w:rPr>
  </w:style>
  <w:style w:type="character" w:styleId="80">
    <w:name w:val="endnote reference"/>
    <w:basedOn w:val="78"/>
    <w:unhideWhenUsed/>
    <w:qFormat/>
    <w:uiPriority w:val="99"/>
    <w:rPr>
      <w:vertAlign w:val="superscript"/>
    </w:rPr>
  </w:style>
  <w:style w:type="character" w:styleId="81">
    <w:name w:val="page number"/>
    <w:basedOn w:val="78"/>
    <w:unhideWhenUsed/>
    <w:qFormat/>
    <w:uiPriority w:val="99"/>
    <w:rPr>
      <w:rFonts w:ascii="Linux Libertine" w:hAnsi="Linux Libertine"/>
      <w:sz w:val="14"/>
    </w:rPr>
  </w:style>
  <w:style w:type="character" w:styleId="82">
    <w:name w:val="FollowedHyperlink"/>
    <w:basedOn w:val="78"/>
    <w:unhideWhenUsed/>
    <w:qFormat/>
    <w:uiPriority w:val="99"/>
    <w:rPr>
      <w:color w:val="800080" w:themeColor="followedHyperlink"/>
      <w:u w:val="single"/>
      <w14:textFill>
        <w14:solidFill>
          <w14:schemeClr w14:val="folHlink"/>
        </w14:solidFill>
      </w14:textFill>
    </w:rPr>
  </w:style>
  <w:style w:type="character" w:styleId="83">
    <w:name w:val="Emphasis"/>
    <w:qFormat/>
    <w:locked/>
    <w:uiPriority w:val="20"/>
    <w:rPr>
      <w:i/>
      <w:iCs/>
    </w:rPr>
  </w:style>
  <w:style w:type="character" w:styleId="84">
    <w:name w:val="line number"/>
    <w:basedOn w:val="78"/>
    <w:unhideWhenUsed/>
    <w:qFormat/>
    <w:uiPriority w:val="99"/>
    <w:rPr>
      <w:sz w:val="16"/>
    </w:rPr>
  </w:style>
  <w:style w:type="character" w:styleId="85">
    <w:name w:val="Hyperlink"/>
    <w:basedOn w:val="78"/>
    <w:unhideWhenUsed/>
    <w:qFormat/>
    <w:uiPriority w:val="99"/>
    <w:rPr>
      <w:color w:val="0000FF" w:themeColor="hyperlink"/>
      <w:u w:val="single"/>
      <w14:textFill>
        <w14:solidFill>
          <w14:schemeClr w14:val="hlink"/>
        </w14:solidFill>
      </w14:textFill>
    </w:rPr>
  </w:style>
  <w:style w:type="character" w:styleId="86">
    <w:name w:val="annotation reference"/>
    <w:basedOn w:val="78"/>
    <w:qFormat/>
    <w:uiPriority w:val="0"/>
    <w:rPr>
      <w:sz w:val="16"/>
      <w:szCs w:val="16"/>
    </w:rPr>
  </w:style>
  <w:style w:type="character" w:styleId="87">
    <w:name w:val="footnote reference"/>
    <w:basedOn w:val="78"/>
    <w:unhideWhenUsed/>
    <w:qFormat/>
    <w:uiPriority w:val="99"/>
    <w:rPr>
      <w:vertAlign w:val="superscript"/>
    </w:rPr>
  </w:style>
  <w:style w:type="character" w:customStyle="1" w:styleId="88">
    <w:name w:val="Balloon Text Char"/>
    <w:basedOn w:val="78"/>
    <w:link w:val="48"/>
    <w:semiHidden/>
    <w:qFormat/>
    <w:locked/>
    <w:uiPriority w:val="0"/>
    <w:rPr>
      <w:rFonts w:ascii="Tahoma" w:hAnsi="Tahoma" w:cs="Tahoma" w:eastAsiaTheme="minorHAnsi"/>
      <w:sz w:val="16"/>
      <w:szCs w:val="16"/>
      <w:lang w:val="en-US" w:eastAsia="en-US"/>
    </w:rPr>
  </w:style>
  <w:style w:type="character" w:customStyle="1" w:styleId="89">
    <w:name w:val="Header Char"/>
    <w:basedOn w:val="78"/>
    <w:link w:val="51"/>
    <w:semiHidden/>
    <w:qFormat/>
    <w:locked/>
    <w:uiPriority w:val="0"/>
    <w:rPr>
      <w:rFonts w:ascii="Linux Libertine" w:hAnsi="Linux Libertine" w:eastAsiaTheme="minorHAnsi" w:cstheme="minorBidi"/>
      <w:sz w:val="18"/>
      <w:szCs w:val="22"/>
      <w:lang w:val="en-US" w:eastAsia="en-US"/>
    </w:rPr>
  </w:style>
  <w:style w:type="character" w:customStyle="1" w:styleId="90">
    <w:name w:val="Footer Char"/>
    <w:basedOn w:val="78"/>
    <w:link w:val="49"/>
    <w:qFormat/>
    <w:locked/>
    <w:uiPriority w:val="0"/>
    <w:rPr>
      <w:rFonts w:ascii="Linux Libertine" w:hAnsi="Linux Libertine" w:eastAsiaTheme="minorHAnsi" w:cstheme="minorBidi"/>
      <w:sz w:val="18"/>
      <w:szCs w:val="22"/>
      <w:lang w:val="en-US" w:eastAsia="en-US"/>
    </w:rPr>
  </w:style>
  <w:style w:type="character" w:customStyle="1" w:styleId="91">
    <w:name w:val="Endnote Text Char"/>
    <w:basedOn w:val="78"/>
    <w:link w:val="46"/>
    <w:qFormat/>
    <w:locked/>
    <w:uiPriority w:val="99"/>
    <w:rPr>
      <w:rFonts w:ascii="Linux Libertine" w:hAnsi="Linux Libertine" w:eastAsiaTheme="minorHAnsi" w:cstheme="minorBidi"/>
      <w:lang w:val="en-US" w:eastAsia="en-US"/>
    </w:rPr>
  </w:style>
  <w:style w:type="character" w:customStyle="1" w:styleId="92">
    <w:name w:val="data_bold"/>
    <w:qFormat/>
    <w:uiPriority w:val="0"/>
  </w:style>
  <w:style w:type="character" w:customStyle="1" w:styleId="93">
    <w:name w:val="hps"/>
    <w:qFormat/>
    <w:uiPriority w:val="0"/>
  </w:style>
  <w:style w:type="character" w:customStyle="1" w:styleId="94">
    <w:name w:val="volume"/>
    <w:qFormat/>
    <w:uiPriority w:val="0"/>
  </w:style>
  <w:style w:type="character" w:customStyle="1" w:styleId="95">
    <w:name w:val="page"/>
    <w:qFormat/>
    <w:uiPriority w:val="0"/>
  </w:style>
  <w:style w:type="character" w:customStyle="1" w:styleId="96">
    <w:name w:val="short_text"/>
    <w:qFormat/>
    <w:uiPriority w:val="0"/>
  </w:style>
  <w:style w:type="paragraph" w:customStyle="1" w:styleId="97">
    <w:name w:val="Sfondo a colori - Colore 11"/>
    <w:hidden/>
    <w:semiHidden/>
    <w:qFormat/>
    <w:uiPriority w:val="99"/>
    <w:rPr>
      <w:rFonts w:ascii="Times New Roman" w:hAnsi="Times New Roman" w:eastAsia="PMingLiU" w:cs="Times New Roman"/>
      <w:sz w:val="24"/>
      <w:szCs w:val="24"/>
      <w:lang w:val="it-IT" w:eastAsia="it-IT" w:bidi="ar-SA"/>
    </w:rPr>
  </w:style>
  <w:style w:type="character" w:customStyle="1" w:styleId="98">
    <w:name w:val="Comment Text Char"/>
    <w:basedOn w:val="78"/>
    <w:link w:val="25"/>
    <w:qFormat/>
    <w:uiPriority w:val="0"/>
    <w:rPr>
      <w:rFonts w:ascii="Linux Libertine" w:hAnsi="Linux Libertine" w:eastAsiaTheme="minorHAnsi" w:cstheme="minorBidi"/>
      <w:szCs w:val="22"/>
      <w:lang w:val="en-US" w:eastAsia="en-US"/>
    </w:rPr>
  </w:style>
  <w:style w:type="character" w:customStyle="1" w:styleId="99">
    <w:name w:val="Comment Subject Char"/>
    <w:basedOn w:val="98"/>
    <w:link w:val="73"/>
    <w:qFormat/>
    <w:uiPriority w:val="0"/>
    <w:rPr>
      <w:rFonts w:ascii="Linux Libertine" w:hAnsi="Linux Libertine" w:eastAsiaTheme="minorHAnsi" w:cstheme="minorBidi"/>
      <w:b/>
      <w:bCs/>
      <w:szCs w:val="22"/>
      <w:lang w:val="en-US" w:eastAsia="en-US"/>
    </w:rPr>
  </w:style>
  <w:style w:type="character" w:customStyle="1" w:styleId="100">
    <w:name w:val="meta-value"/>
    <w:qFormat/>
    <w:uiPriority w:val="0"/>
  </w:style>
  <w:style w:type="character" w:customStyle="1" w:styleId="101">
    <w:name w:val="source"/>
    <w:qFormat/>
    <w:uiPriority w:val="0"/>
  </w:style>
  <w:style w:type="character" w:customStyle="1" w:styleId="102">
    <w:name w:val="sourcepublicationdate"/>
    <w:qFormat/>
    <w:uiPriority w:val="0"/>
  </w:style>
  <w:style w:type="character" w:customStyle="1" w:styleId="103">
    <w:name w:val="hithilite"/>
    <w:basedOn w:val="78"/>
    <w:qFormat/>
    <w:uiPriority w:val="0"/>
  </w:style>
  <w:style w:type="paragraph" w:styleId="104">
    <w:name w:val="List Paragraph"/>
    <w:qFormat/>
    <w:uiPriority w:val="34"/>
    <w:pPr>
      <w:numPr>
        <w:ilvl w:val="0"/>
        <w:numId w:val="12"/>
      </w:numPr>
      <w:spacing w:before="120" w:line="264" w:lineRule="auto"/>
      <w:contextualSpacing/>
      <w:jc w:val="both"/>
    </w:pPr>
    <w:rPr>
      <w:rFonts w:ascii="Linux Libertine" w:hAnsi="Linux Libertine" w:cs="Linux Libertine" w:eastAsiaTheme="minorHAnsi"/>
      <w:sz w:val="18"/>
      <w:szCs w:val="22"/>
      <w:lang w:val="en-US" w:eastAsia="en-US" w:bidi="ar-SA"/>
    </w:rPr>
  </w:style>
  <w:style w:type="character" w:customStyle="1" w:styleId="105">
    <w:name w:val="Heading 1 Char"/>
    <w:basedOn w:val="78"/>
    <w:link w:val="3"/>
    <w:qFormat/>
    <w:uiPriority w:val="9"/>
    <w:rPr>
      <w:rFonts w:asciiTheme="majorHAnsi" w:hAnsiTheme="majorHAnsi" w:eastAsiaTheme="majorEastAsia" w:cstheme="majorBidi"/>
      <w:b/>
      <w:bCs/>
      <w:color w:val="376092" w:themeColor="accent1" w:themeShade="BF"/>
      <w:sz w:val="28"/>
      <w:szCs w:val="28"/>
      <w:lang w:val="en-US" w:eastAsia="en-US"/>
    </w:rPr>
  </w:style>
  <w:style w:type="character" w:customStyle="1" w:styleId="106">
    <w:name w:val="Heading 2 Char"/>
    <w:basedOn w:val="78"/>
    <w:link w:val="4"/>
    <w:qFormat/>
    <w:uiPriority w:val="9"/>
    <w:rPr>
      <w:rFonts w:asciiTheme="majorHAnsi" w:hAnsiTheme="majorHAnsi" w:eastAsiaTheme="majorEastAsia" w:cstheme="majorBidi"/>
      <w:b/>
      <w:bCs/>
      <w:color w:val="0070C0"/>
      <w:sz w:val="26"/>
      <w:szCs w:val="26"/>
      <w:lang w:val="en-US" w:eastAsia="en-US"/>
    </w:rPr>
  </w:style>
  <w:style w:type="character" w:customStyle="1" w:styleId="107">
    <w:name w:val="Heading 3 Char"/>
    <w:basedOn w:val="78"/>
    <w:link w:val="5"/>
    <w:qFormat/>
    <w:uiPriority w:val="9"/>
    <w:rPr>
      <w:rFonts w:asciiTheme="majorHAnsi" w:hAnsiTheme="majorHAnsi" w:eastAsiaTheme="majorEastAsia" w:cstheme="majorBidi"/>
      <w:b/>
      <w:bCs/>
      <w:color w:val="953735" w:themeColor="accent2" w:themeShade="BF"/>
      <w:sz w:val="18"/>
      <w:szCs w:val="22"/>
      <w:lang w:val="en-US" w:eastAsia="en-US"/>
    </w:rPr>
  </w:style>
  <w:style w:type="character" w:customStyle="1" w:styleId="108">
    <w:name w:val="Heading 4 Char"/>
    <w:basedOn w:val="78"/>
    <w:link w:val="6"/>
    <w:qFormat/>
    <w:uiPriority w:val="9"/>
    <w:rPr>
      <w:rFonts w:asciiTheme="majorHAnsi" w:hAnsiTheme="majorHAnsi" w:eastAsiaTheme="majorEastAsia" w:cstheme="majorBidi"/>
      <w:bCs/>
      <w:i/>
      <w:iCs/>
      <w:color w:val="953735" w:themeColor="accent2" w:themeShade="BF"/>
      <w:sz w:val="18"/>
      <w:szCs w:val="22"/>
      <w:lang w:val="en-US" w:eastAsia="en-US"/>
    </w:rPr>
  </w:style>
  <w:style w:type="character" w:customStyle="1" w:styleId="109">
    <w:name w:val="Heading 5 Char"/>
    <w:basedOn w:val="78"/>
    <w:link w:val="7"/>
    <w:qFormat/>
    <w:uiPriority w:val="9"/>
    <w:rPr>
      <w:rFonts w:asciiTheme="majorHAnsi" w:hAnsiTheme="majorHAnsi" w:eastAsiaTheme="majorEastAsia" w:cstheme="majorBidi"/>
      <w:b/>
      <w:color w:val="4F6228" w:themeColor="accent3" w:themeShade="80"/>
      <w:szCs w:val="22"/>
      <w:lang w:val="en-US" w:eastAsia="en-US"/>
    </w:rPr>
  </w:style>
  <w:style w:type="character" w:customStyle="1" w:styleId="110">
    <w:name w:val="Heading 6 Char"/>
    <w:basedOn w:val="78"/>
    <w:link w:val="8"/>
    <w:qFormat/>
    <w:uiPriority w:val="0"/>
    <w:rPr>
      <w:rFonts w:ascii="Times New Roman" w:hAnsi="Times New Roman" w:eastAsia="Times New Roman" w:cstheme="minorBidi"/>
      <w:bCs/>
      <w:sz w:val="24"/>
      <w:szCs w:val="22"/>
      <w:lang w:val="en-GB" w:eastAsia="en-US" w:bidi="ar-DZ"/>
    </w:rPr>
  </w:style>
  <w:style w:type="character" w:customStyle="1" w:styleId="111">
    <w:name w:val="Heading 7 Char"/>
    <w:basedOn w:val="78"/>
    <w:link w:val="9"/>
    <w:qFormat/>
    <w:uiPriority w:val="0"/>
    <w:rPr>
      <w:rFonts w:ascii="Times New Roman" w:hAnsi="Times New Roman" w:eastAsia="Times New Roman" w:cstheme="minorBidi"/>
      <w:b/>
      <w:sz w:val="24"/>
      <w:szCs w:val="24"/>
      <w:lang w:val="en-GB" w:eastAsia="en-US" w:bidi="ar-DZ"/>
    </w:rPr>
  </w:style>
  <w:style w:type="character" w:customStyle="1" w:styleId="112">
    <w:name w:val="Heading 8 Char"/>
    <w:basedOn w:val="78"/>
    <w:link w:val="10"/>
    <w:qFormat/>
    <w:uiPriority w:val="0"/>
    <w:rPr>
      <w:rFonts w:ascii="Times New Roman" w:hAnsi="Times New Roman" w:eastAsia="Times New Roman" w:cstheme="minorBidi"/>
      <w:b/>
      <w:i/>
      <w:iCs/>
      <w:sz w:val="24"/>
      <w:szCs w:val="24"/>
      <w:lang w:val="en-GB" w:eastAsia="en-US" w:bidi="ar-DZ"/>
    </w:rPr>
  </w:style>
  <w:style w:type="character" w:customStyle="1" w:styleId="113">
    <w:name w:val="Heading 9 Char"/>
    <w:basedOn w:val="78"/>
    <w:link w:val="11"/>
    <w:qFormat/>
    <w:uiPriority w:val="0"/>
    <w:rPr>
      <w:rFonts w:ascii="Times New Roman" w:hAnsi="Times New Roman" w:eastAsia="Times New Roman"/>
      <w:i/>
      <w:sz w:val="24"/>
      <w:szCs w:val="22"/>
      <w:lang w:val="en-GB" w:eastAsia="en-US" w:bidi="ar-DZ"/>
    </w:rPr>
  </w:style>
  <w:style w:type="paragraph" w:customStyle="1" w:styleId="114">
    <w:name w:val="Abstract"/>
    <w:qFormat/>
    <w:uiPriority w:val="0"/>
    <w:pPr>
      <w:spacing w:before="20" w:after="120" w:line="264" w:lineRule="auto"/>
      <w:jc w:val="both"/>
    </w:pPr>
    <w:rPr>
      <w:rFonts w:ascii="Linux Libertine" w:hAnsi="Linux Libertine" w:eastAsiaTheme="minorHAnsi" w:cstheme="minorBidi"/>
      <w:sz w:val="18"/>
      <w:szCs w:val="22"/>
      <w:lang w:val="en-US" w:eastAsia="en-US" w:bidi="ar-SA"/>
    </w:rPr>
  </w:style>
  <w:style w:type="paragraph" w:customStyle="1" w:styleId="115">
    <w:name w:val="Affiliation"/>
    <w:qFormat/>
    <w:uiPriority w:val="0"/>
    <w:pPr>
      <w:jc w:val="center"/>
    </w:pPr>
    <w:rPr>
      <w:rFonts w:ascii="Linux Libertine" w:hAnsi="Linux Libertine" w:eastAsia="Times New Roman" w:cs="Linux Libertine"/>
      <w:lang w:val="en-US" w:eastAsia="en-US" w:bidi="ar-SA"/>
    </w:rPr>
  </w:style>
  <w:style w:type="paragraph" w:customStyle="1" w:styleId="116">
    <w:name w:val="Appendix"/>
    <w:link w:val="142"/>
    <w:qFormat/>
    <w:uiPriority w:val="0"/>
    <w:pPr>
      <w:spacing w:before="480" w:after="200" w:line="276" w:lineRule="auto"/>
    </w:pPr>
    <w:rPr>
      <w:rFonts w:asciiTheme="majorHAnsi" w:hAnsiTheme="majorHAnsi" w:eastAsiaTheme="minorHAnsi" w:cstheme="minorBidi"/>
      <w:color w:val="1F497D" w:themeColor="text2"/>
      <w:sz w:val="28"/>
      <w:szCs w:val="22"/>
      <w:lang w:val="en-US" w:eastAsia="en-US" w:bidi="ar-SA"/>
      <w14:textFill>
        <w14:solidFill>
          <w14:schemeClr w14:val="tx2"/>
        </w14:solidFill>
      </w14:textFill>
    </w:rPr>
  </w:style>
  <w:style w:type="character" w:customStyle="1" w:styleId="117">
    <w:name w:val="DOI"/>
    <w:basedOn w:val="78"/>
    <w:qFormat/>
    <w:uiPriority w:val="1"/>
    <w:rPr>
      <w:color w:val="auto"/>
      <w:shd w:val="clear" w:color="auto" w:fill="auto"/>
    </w:rPr>
  </w:style>
  <w:style w:type="paragraph" w:customStyle="1" w:styleId="118">
    <w:name w:val="Head1"/>
    <w:qFormat/>
    <w:uiPriority w:val="0"/>
    <w:pPr>
      <w:spacing w:before="220" w:after="80"/>
      <w:ind w:left="280" w:hanging="280"/>
    </w:pPr>
    <w:rPr>
      <w:rFonts w:ascii="Linux Libertine" w:hAnsi="Linux Libertine" w:eastAsia="Times New Roman" w:cs="Linux Libertine"/>
      <w:b/>
      <w:sz w:val="22"/>
      <w:lang w:val="en-US" w:eastAsia="en-US" w:bidi="ar-SA"/>
    </w:rPr>
  </w:style>
  <w:style w:type="paragraph" w:customStyle="1" w:styleId="119">
    <w:name w:val="Head2"/>
    <w:qFormat/>
    <w:uiPriority w:val="0"/>
    <w:pPr>
      <w:spacing w:before="180" w:after="80"/>
      <w:ind w:left="400" w:hanging="400"/>
    </w:pPr>
    <w:rPr>
      <w:rFonts w:ascii="Linux Libertine" w:hAnsi="Linux Libertine" w:eastAsia="Times New Roman" w:cs="Linux Libertine"/>
      <w:b/>
      <w:sz w:val="22"/>
      <w:lang w:val="en-US" w:eastAsia="en-US" w:bidi="ar-SA"/>
    </w:rPr>
  </w:style>
  <w:style w:type="paragraph" w:customStyle="1" w:styleId="120">
    <w:name w:val="Head3"/>
    <w:qFormat/>
    <w:uiPriority w:val="0"/>
    <w:pPr>
      <w:spacing w:before="120" w:after="40"/>
      <w:ind w:left="500" w:hanging="500"/>
    </w:pPr>
    <w:rPr>
      <w:rFonts w:ascii="Linux Biolinum" w:hAnsi="Linux Biolinum" w:eastAsia="Times New Roman" w:cs="Times New Roman"/>
      <w:b/>
      <w:sz w:val="18"/>
      <w:lang w:val="en-US" w:eastAsia="en-US" w:bidi="ar-SA"/>
    </w:rPr>
  </w:style>
  <w:style w:type="paragraph" w:customStyle="1" w:styleId="121">
    <w:name w:val="Head4"/>
    <w:qFormat/>
    <w:uiPriority w:val="0"/>
    <w:pPr>
      <w:spacing w:before="60" w:after="140"/>
      <w:ind w:firstLine="240"/>
    </w:pPr>
    <w:rPr>
      <w:rFonts w:ascii="Linux Libertine" w:hAnsi="Linux Libertine" w:eastAsia="Times New Roman" w:cs="Linux Libertine"/>
      <w:i/>
      <w:sz w:val="18"/>
      <w:lang w:val="en-US" w:eastAsia="en-US" w:bidi="ar-SA"/>
    </w:rPr>
  </w:style>
  <w:style w:type="paragraph" w:customStyle="1" w:styleId="122">
    <w:name w:val="Head5"/>
    <w:qFormat/>
    <w:uiPriority w:val="0"/>
    <w:pPr>
      <w:spacing w:before="120" w:after="120"/>
    </w:pPr>
    <w:rPr>
      <w:rFonts w:ascii="Linux Biolinum" w:hAnsi="Linux Biolinum" w:eastAsia="Times New Roman" w:cs="Times New Roman"/>
      <w:sz w:val="22"/>
      <w:lang w:val="en-US" w:eastAsia="en-US" w:bidi="ar-SA"/>
    </w:rPr>
  </w:style>
  <w:style w:type="paragraph" w:customStyle="1" w:styleId="123">
    <w:name w:val="History"/>
    <w:basedOn w:val="1"/>
    <w:qFormat/>
    <w:uiPriority w:val="0"/>
    <w:pPr>
      <w:spacing w:before="120"/>
    </w:pPr>
    <w:rPr>
      <w:rFonts w:cs="Linux Libertine"/>
    </w:rPr>
  </w:style>
  <w:style w:type="paragraph" w:customStyle="1" w:styleId="124">
    <w:name w:val="Title_document"/>
    <w:qFormat/>
    <w:uiPriority w:val="0"/>
    <w:pPr>
      <w:spacing w:before="40" w:after="100"/>
      <w:jc w:val="center"/>
    </w:pPr>
    <w:rPr>
      <w:rFonts w:ascii="Linux Biolinum" w:hAnsi="Linux Biolinum" w:eastAsia="Times New Roman" w:cs="Times New Roman"/>
      <w:b/>
      <w:sz w:val="35"/>
      <w:lang w:val="en-US" w:eastAsia="en-US" w:bidi="ar-SA"/>
    </w:rPr>
  </w:style>
  <w:style w:type="paragraph" w:customStyle="1" w:styleId="125">
    <w:name w:val="programCode_display"/>
    <w:basedOn w:val="1"/>
    <w:qFormat/>
    <w:uiPriority w:val="0"/>
    <w:rPr>
      <w:rFonts w:ascii="Courier New" w:hAnsi="Courier New" w:eastAsia="Arial Unicode MS" w:cs="Times New Roman"/>
      <w:sz w:val="20"/>
      <w:szCs w:val="20"/>
    </w:rPr>
  </w:style>
  <w:style w:type="character" w:customStyle="1" w:styleId="126">
    <w:name w:val="Publisher"/>
    <w:basedOn w:val="78"/>
    <w:qFormat/>
    <w:uiPriority w:val="1"/>
    <w:rPr>
      <w:color w:val="auto"/>
      <w:shd w:val="clear" w:color="auto" w:fill="auto"/>
    </w:rPr>
  </w:style>
  <w:style w:type="paragraph" w:styleId="127">
    <w:name w:val="Quote"/>
    <w:basedOn w:val="1"/>
    <w:next w:val="1"/>
    <w:link w:val="128"/>
    <w:qFormat/>
    <w:uiPriority w:val="29"/>
    <w:pPr>
      <w:ind w:left="720"/>
    </w:pPr>
    <w:rPr>
      <w:iCs/>
      <w:color w:val="000000" w:themeColor="text1"/>
      <w14:textFill>
        <w14:solidFill>
          <w14:schemeClr w14:val="tx1"/>
        </w14:solidFill>
      </w14:textFill>
    </w:rPr>
  </w:style>
  <w:style w:type="character" w:customStyle="1" w:styleId="128">
    <w:name w:val="Quote Char"/>
    <w:basedOn w:val="78"/>
    <w:link w:val="127"/>
    <w:qFormat/>
    <w:uiPriority w:val="29"/>
    <w:rPr>
      <w:rFonts w:asciiTheme="minorHAnsi" w:hAnsiTheme="minorHAnsi" w:eastAsiaTheme="minorHAnsi" w:cstheme="minorBidi"/>
      <w:iCs/>
      <w:color w:val="000000" w:themeColor="text1"/>
      <w:sz w:val="22"/>
      <w:szCs w:val="22"/>
      <w:lang w:val="en-US" w:eastAsia="en-US"/>
      <w14:textFill>
        <w14:solidFill>
          <w14:schemeClr w14:val="tx1"/>
        </w14:solidFill>
      </w14:textFill>
    </w:rPr>
  </w:style>
  <w:style w:type="paragraph" w:customStyle="1" w:styleId="129">
    <w:name w:val="Recto_(RRH)"/>
    <w:qFormat/>
    <w:uiPriority w:val="0"/>
    <w:pPr>
      <w:jc w:val="right"/>
    </w:pPr>
    <w:rPr>
      <w:rFonts w:ascii="Linux Libertine" w:hAnsi="Linux Libertine" w:eastAsia="Times New Roman" w:cs="Times New Roman"/>
      <w:sz w:val="18"/>
      <w:lang w:val="en-US" w:eastAsia="en-US" w:bidi="ar-SA"/>
    </w:rPr>
  </w:style>
  <w:style w:type="character" w:customStyle="1" w:styleId="130">
    <w:name w:val="URL"/>
    <w:basedOn w:val="78"/>
    <w:qFormat/>
    <w:uiPriority w:val="1"/>
    <w:rPr>
      <w:color w:val="auto"/>
      <w:shd w:val="clear" w:color="auto" w:fill="auto"/>
    </w:rPr>
  </w:style>
  <w:style w:type="paragraph" w:customStyle="1" w:styleId="131">
    <w:name w:val="Verso_(LRH)"/>
    <w:qFormat/>
    <w:uiPriority w:val="0"/>
    <w:rPr>
      <w:rFonts w:ascii="Linux Libertine" w:hAnsi="Linux Libertine" w:eastAsia="Times New Roman" w:cs="Times New Roman"/>
      <w:sz w:val="14"/>
      <w:lang w:val="en-US" w:eastAsia="en-US" w:bidi="ar-SA"/>
    </w:rPr>
  </w:style>
  <w:style w:type="character" w:customStyle="1" w:styleId="132">
    <w:name w:val="Volume"/>
    <w:basedOn w:val="78"/>
    <w:qFormat/>
    <w:uiPriority w:val="1"/>
    <w:rPr>
      <w:color w:val="auto"/>
      <w:shd w:val="clear" w:color="auto" w:fill="auto"/>
    </w:rPr>
  </w:style>
  <w:style w:type="character" w:customStyle="1" w:styleId="133">
    <w:name w:val="Pages"/>
    <w:basedOn w:val="78"/>
    <w:qFormat/>
    <w:uiPriority w:val="1"/>
    <w:rPr>
      <w:color w:val="auto"/>
      <w:shd w:val="clear" w:color="auto" w:fill="auto"/>
    </w:rPr>
  </w:style>
  <w:style w:type="character" w:customStyle="1" w:styleId="134">
    <w:name w:val="Degree"/>
    <w:basedOn w:val="78"/>
    <w:qFormat/>
    <w:uiPriority w:val="1"/>
    <w:rPr>
      <w:color w:val="auto"/>
      <w:shd w:val="clear" w:color="auto" w:fill="auto"/>
    </w:rPr>
  </w:style>
  <w:style w:type="character" w:customStyle="1" w:styleId="135">
    <w:name w:val="Role"/>
    <w:basedOn w:val="78"/>
    <w:qFormat/>
    <w:uiPriority w:val="1"/>
    <w:rPr>
      <w:color w:val="92D050"/>
    </w:rPr>
  </w:style>
  <w:style w:type="paragraph" w:customStyle="1" w:styleId="136">
    <w:name w:val="AbsHead"/>
    <w:link w:val="137"/>
    <w:qFormat/>
    <w:uiPriority w:val="0"/>
    <w:pPr>
      <w:spacing w:before="120" w:after="80"/>
    </w:pPr>
    <w:rPr>
      <w:rFonts w:ascii="Linux Libertine" w:hAnsi="Linux Libertine" w:cs="Linux Libertine" w:eastAsiaTheme="minorHAnsi"/>
      <w:b/>
      <w:sz w:val="22"/>
      <w:szCs w:val="22"/>
      <w:lang w:val="fr-FR" w:eastAsia="en-US" w:bidi="ar-SA"/>
    </w:rPr>
  </w:style>
  <w:style w:type="character" w:customStyle="1" w:styleId="137">
    <w:name w:val="AbsHead Char"/>
    <w:basedOn w:val="78"/>
    <w:link w:val="136"/>
    <w:qFormat/>
    <w:uiPriority w:val="0"/>
    <w:rPr>
      <w:rFonts w:ascii="Linux Libertine" w:hAnsi="Linux Libertine" w:cs="Linux Libertine" w:eastAsiaTheme="minorHAnsi"/>
      <w:b/>
      <w:sz w:val="22"/>
      <w:szCs w:val="22"/>
      <w:lang w:val="fr-FR" w:eastAsia="en-US"/>
    </w:rPr>
  </w:style>
  <w:style w:type="character" w:customStyle="1" w:styleId="138">
    <w:name w:val="AcceptedDate"/>
    <w:basedOn w:val="78"/>
    <w:qFormat/>
    <w:uiPriority w:val="1"/>
    <w:rPr>
      <w:color w:val="FF0000"/>
    </w:rPr>
  </w:style>
  <w:style w:type="paragraph" w:customStyle="1" w:styleId="139">
    <w:name w:val="AckHead"/>
    <w:link w:val="140"/>
    <w:qFormat/>
    <w:uiPriority w:val="0"/>
    <w:pPr>
      <w:spacing w:before="220" w:after="40"/>
    </w:pPr>
    <w:rPr>
      <w:rFonts w:ascii="Linux Libertine" w:hAnsi="Linux Libertine" w:cs="Linux Libertine" w:eastAsiaTheme="minorHAnsi"/>
      <w:b/>
      <w:sz w:val="22"/>
      <w:szCs w:val="22"/>
      <w:lang w:val="en-US" w:eastAsia="en-US" w:bidi="ar-SA"/>
    </w:rPr>
  </w:style>
  <w:style w:type="character" w:customStyle="1" w:styleId="140">
    <w:name w:val="AckHead Char"/>
    <w:basedOn w:val="78"/>
    <w:link w:val="139"/>
    <w:qFormat/>
    <w:uiPriority w:val="0"/>
    <w:rPr>
      <w:rFonts w:ascii="Linux Libertine" w:hAnsi="Linux Libertine" w:cs="Linux Libertine" w:eastAsiaTheme="minorHAnsi"/>
      <w:b/>
      <w:sz w:val="22"/>
      <w:szCs w:val="22"/>
      <w:lang w:val="en-US" w:eastAsia="en-US"/>
    </w:rPr>
  </w:style>
  <w:style w:type="paragraph" w:customStyle="1" w:styleId="141">
    <w:name w:val="AckPara"/>
    <w:qFormat/>
    <w:uiPriority w:val="0"/>
    <w:pPr>
      <w:spacing w:line="264" w:lineRule="auto"/>
      <w:jc w:val="both"/>
    </w:pPr>
    <w:rPr>
      <w:rFonts w:ascii="Linux Libertine" w:hAnsi="Linux Libertine" w:eastAsiaTheme="minorHAnsi" w:cstheme="minorBidi"/>
      <w:sz w:val="18"/>
      <w:szCs w:val="22"/>
      <w:lang w:val="en-US" w:eastAsia="en-US" w:bidi="ar-SA"/>
    </w:rPr>
  </w:style>
  <w:style w:type="character" w:customStyle="1" w:styleId="142">
    <w:name w:val="Appendix Char"/>
    <w:basedOn w:val="78"/>
    <w:link w:val="116"/>
    <w:qFormat/>
    <w:uiPriority w:val="0"/>
    <w:rPr>
      <w:rFonts w:asciiTheme="majorHAnsi" w:hAnsiTheme="majorHAnsi" w:eastAsiaTheme="minorHAnsi" w:cstheme="minorBidi"/>
      <w:color w:val="1F497D" w:themeColor="text2"/>
      <w:sz w:val="28"/>
      <w:szCs w:val="22"/>
      <w:lang w:val="en-US" w:eastAsia="en-US"/>
      <w14:textFill>
        <w14:solidFill>
          <w14:schemeClr w14:val="tx2"/>
        </w14:solidFill>
      </w14:textFill>
    </w:rPr>
  </w:style>
  <w:style w:type="paragraph" w:customStyle="1" w:styleId="143">
    <w:name w:val="AppendixH1"/>
    <w:qFormat/>
    <w:uiPriority w:val="0"/>
    <w:pPr>
      <w:spacing w:before="340" w:after="40"/>
    </w:pPr>
    <w:rPr>
      <w:rFonts w:ascii="Linux Libertine" w:hAnsi="Linux Libertine" w:eastAsia="Times New Roman" w:cs="Linux Libertine"/>
      <w:b/>
      <w:sz w:val="22"/>
      <w:lang w:val="en-US" w:eastAsia="en-US" w:bidi="ar-SA"/>
    </w:rPr>
  </w:style>
  <w:style w:type="paragraph" w:customStyle="1" w:styleId="144">
    <w:name w:val="AppendixH2"/>
    <w:qFormat/>
    <w:uiPriority w:val="0"/>
    <w:pPr>
      <w:autoSpaceDE w:val="0"/>
      <w:autoSpaceDN w:val="0"/>
      <w:adjustRightInd w:val="0"/>
      <w:spacing w:before="60" w:after="40"/>
    </w:pPr>
    <w:rPr>
      <w:rFonts w:ascii="Linux Libertine" w:hAnsi="Linux Libertine" w:cs="Linux Libertine" w:eastAsiaTheme="minorHAnsi"/>
      <w:b/>
      <w:sz w:val="22"/>
      <w:szCs w:val="24"/>
      <w:lang w:val="en-US" w:eastAsia="en-US" w:bidi="ar-SA"/>
    </w:rPr>
  </w:style>
  <w:style w:type="paragraph" w:customStyle="1" w:styleId="145">
    <w:name w:val="AppendixH3"/>
    <w:qFormat/>
    <w:uiPriority w:val="0"/>
    <w:pPr>
      <w:autoSpaceDE w:val="0"/>
      <w:autoSpaceDN w:val="0"/>
      <w:adjustRightInd w:val="0"/>
      <w:spacing w:before="60" w:after="140"/>
      <w:ind w:left="240"/>
    </w:pPr>
    <w:rPr>
      <w:rFonts w:ascii="Linux Biolinum" w:hAnsi="Linux Biolinum" w:cs="Linux Biolinum" w:eastAsiaTheme="minorHAnsi"/>
      <w:i/>
      <w:sz w:val="18"/>
      <w:szCs w:val="24"/>
      <w:lang w:val="en-US" w:eastAsia="en-US" w:bidi="ar-SA"/>
    </w:rPr>
  </w:style>
  <w:style w:type="character" w:customStyle="1" w:styleId="146">
    <w:name w:val="ArticleTitle"/>
    <w:basedOn w:val="78"/>
    <w:qFormat/>
    <w:uiPriority w:val="1"/>
    <w:rPr>
      <w:color w:val="auto"/>
      <w:shd w:val="clear" w:color="auto" w:fill="auto"/>
    </w:rPr>
  </w:style>
  <w:style w:type="paragraph" w:customStyle="1" w:styleId="147">
    <w:name w:val="AuthNotes"/>
    <w:qFormat/>
    <w:uiPriority w:val="0"/>
    <w:pPr>
      <w:spacing w:after="200" w:line="276" w:lineRule="auto"/>
    </w:pPr>
    <w:rPr>
      <w:rFonts w:asciiTheme="minorHAnsi" w:hAnsiTheme="minorHAnsi" w:eastAsiaTheme="minorHAnsi" w:cstheme="minorBidi"/>
      <w:color w:val="4F6228" w:themeColor="accent3" w:themeShade="80"/>
      <w:sz w:val="22"/>
      <w:szCs w:val="22"/>
      <w:lang w:val="en-US" w:eastAsia="en-US" w:bidi="ar-SA"/>
    </w:rPr>
  </w:style>
  <w:style w:type="character" w:customStyle="1" w:styleId="148">
    <w:name w:val="author-comment"/>
    <w:basedOn w:val="78"/>
    <w:qFormat/>
    <w:uiPriority w:val="1"/>
    <w:rPr>
      <w:color w:val="8064A2" w:themeColor="accent4"/>
      <w14:textFill>
        <w14:solidFill>
          <w14:schemeClr w14:val="accent4"/>
        </w14:solidFill>
      </w14:textFill>
    </w:rPr>
  </w:style>
  <w:style w:type="paragraph" w:customStyle="1" w:styleId="149">
    <w:name w:val="Authors"/>
    <w:link w:val="150"/>
    <w:qFormat/>
    <w:uiPriority w:val="0"/>
    <w:pPr>
      <w:spacing w:before="280" w:after="160"/>
    </w:pPr>
    <w:rPr>
      <w:rFonts w:ascii="Linux Libertine" w:hAnsi="Linux Libertine" w:cs="Linux Libertine" w:eastAsiaTheme="minorHAnsi"/>
      <w:sz w:val="24"/>
      <w:szCs w:val="22"/>
      <w:lang w:val="en-US" w:eastAsia="en-US" w:bidi="ar-SA"/>
    </w:rPr>
  </w:style>
  <w:style w:type="character" w:customStyle="1" w:styleId="150">
    <w:name w:val="Authors Char"/>
    <w:basedOn w:val="78"/>
    <w:link w:val="149"/>
    <w:qFormat/>
    <w:uiPriority w:val="0"/>
    <w:rPr>
      <w:rFonts w:ascii="Linux Libertine" w:hAnsi="Linux Libertine" w:cs="Linux Libertine" w:eastAsiaTheme="minorHAnsi"/>
      <w:sz w:val="24"/>
      <w:szCs w:val="22"/>
      <w:lang w:val="en-US" w:eastAsia="en-US"/>
    </w:rPr>
  </w:style>
  <w:style w:type="character" w:customStyle="1" w:styleId="151">
    <w:name w:val="BookTitle"/>
    <w:basedOn w:val="78"/>
    <w:qFormat/>
    <w:uiPriority w:val="1"/>
    <w:rPr>
      <w:color w:val="auto"/>
      <w:shd w:val="clear" w:color="auto" w:fill="auto"/>
    </w:rPr>
  </w:style>
  <w:style w:type="paragraph" w:customStyle="1" w:styleId="152">
    <w:name w:val="BoxText"/>
    <w:qFormat/>
    <w:uiPriority w:val="0"/>
    <w:pPr>
      <w:spacing w:after="200" w:line="276" w:lineRule="auto"/>
    </w:pPr>
    <w:rPr>
      <w:rFonts w:asciiTheme="minorHAnsi" w:hAnsiTheme="minorHAnsi" w:eastAsiaTheme="minorHAnsi" w:cstheme="minorBidi"/>
      <w:sz w:val="18"/>
      <w:szCs w:val="22"/>
      <w:lang w:val="en-US" w:eastAsia="en-US" w:bidi="ar-SA"/>
    </w:rPr>
  </w:style>
  <w:style w:type="paragraph" w:customStyle="1" w:styleId="153">
    <w:name w:val="BoxTitle"/>
    <w:basedOn w:val="1"/>
    <w:qFormat/>
    <w:uiPriority w:val="0"/>
    <w:rPr>
      <w:rFonts w:cs="Times New Roman" w:asciiTheme="majorHAnsi" w:hAnsiTheme="majorHAnsi"/>
      <w:sz w:val="24"/>
      <w:szCs w:val="24"/>
    </w:rPr>
  </w:style>
  <w:style w:type="character" w:customStyle="1" w:styleId="154">
    <w:name w:val="City"/>
    <w:basedOn w:val="78"/>
    <w:qFormat/>
    <w:uiPriority w:val="1"/>
    <w:rPr>
      <w:color w:val="auto"/>
      <w:shd w:val="clear" w:color="auto" w:fill="auto"/>
    </w:rPr>
  </w:style>
  <w:style w:type="character" w:customStyle="1" w:styleId="155">
    <w:name w:val="Collab"/>
    <w:basedOn w:val="78"/>
    <w:qFormat/>
    <w:uiPriority w:val="1"/>
    <w:rPr>
      <w:color w:val="auto"/>
      <w:shd w:val="clear" w:color="auto" w:fill="auto"/>
    </w:rPr>
  </w:style>
  <w:style w:type="character" w:customStyle="1" w:styleId="156">
    <w:name w:val="ConfDate"/>
    <w:basedOn w:val="78"/>
    <w:qFormat/>
    <w:uiPriority w:val="1"/>
    <w:rPr>
      <w:rFonts w:ascii="Times New Roman" w:hAnsi="Times New Roman"/>
      <w:color w:val="FF0066"/>
      <w:sz w:val="20"/>
    </w:rPr>
  </w:style>
  <w:style w:type="character" w:customStyle="1" w:styleId="157">
    <w:name w:val="ConfLoc"/>
    <w:basedOn w:val="78"/>
    <w:qFormat/>
    <w:uiPriority w:val="1"/>
    <w:rPr>
      <w:color w:val="003300"/>
      <w:shd w:val="clear" w:color="auto" w:fill="9999FF"/>
    </w:rPr>
  </w:style>
  <w:style w:type="character" w:customStyle="1" w:styleId="158">
    <w:name w:val="ConfName"/>
    <w:basedOn w:val="78"/>
    <w:qFormat/>
    <w:uiPriority w:val="1"/>
    <w:rPr>
      <w:color w:val="15BDBD"/>
    </w:rPr>
  </w:style>
  <w:style w:type="paragraph" w:customStyle="1" w:styleId="159">
    <w:name w:val="Correspondence"/>
    <w:basedOn w:val="1"/>
    <w:link w:val="160"/>
    <w:qFormat/>
    <w:uiPriority w:val="0"/>
    <w:rPr>
      <w:color w:val="215968" w:themeColor="accent5" w:themeShade="80"/>
    </w:rPr>
  </w:style>
  <w:style w:type="character" w:customStyle="1" w:styleId="160">
    <w:name w:val="Correspondence Char"/>
    <w:basedOn w:val="78"/>
    <w:link w:val="159"/>
    <w:qFormat/>
    <w:uiPriority w:val="0"/>
    <w:rPr>
      <w:rFonts w:ascii="Linux Libertine" w:hAnsi="Linux Libertine" w:eastAsiaTheme="minorHAnsi" w:cstheme="minorBidi"/>
      <w:color w:val="215968" w:themeColor="accent5" w:themeShade="80"/>
      <w:sz w:val="18"/>
      <w:szCs w:val="22"/>
      <w:lang w:val="en-US" w:eastAsia="en-US"/>
    </w:rPr>
  </w:style>
  <w:style w:type="character" w:customStyle="1" w:styleId="161">
    <w:name w:val="Country"/>
    <w:basedOn w:val="78"/>
    <w:qFormat/>
    <w:uiPriority w:val="1"/>
    <w:rPr>
      <w:color w:val="auto"/>
      <w:shd w:val="clear" w:color="auto" w:fill="auto"/>
    </w:rPr>
  </w:style>
  <w:style w:type="paragraph" w:customStyle="1" w:styleId="162">
    <w:name w:val="DefItem"/>
    <w:basedOn w:val="1"/>
    <w:qFormat/>
    <w:uiPriority w:val="0"/>
    <w:pPr>
      <w:spacing w:after="80"/>
      <w:ind w:left="720"/>
    </w:pPr>
    <w:rPr>
      <w:color w:val="632523" w:themeColor="accent2" w:themeShade="80"/>
    </w:rPr>
  </w:style>
  <w:style w:type="paragraph" w:customStyle="1" w:styleId="163">
    <w:name w:val="DisplayFormula"/>
    <w:link w:val="164"/>
    <w:qFormat/>
    <w:uiPriority w:val="0"/>
    <w:pPr>
      <w:spacing w:before="100" w:after="100"/>
    </w:pPr>
    <w:rPr>
      <w:rFonts w:ascii="Linux Libertine" w:hAnsi="Linux Libertine" w:eastAsiaTheme="minorHAnsi" w:cstheme="minorBidi"/>
      <w:sz w:val="18"/>
      <w:szCs w:val="22"/>
      <w:lang w:val="en-US" w:eastAsia="en-US" w:bidi="ar-SA"/>
    </w:rPr>
  </w:style>
  <w:style w:type="character" w:customStyle="1" w:styleId="164">
    <w:name w:val="DisplayFormula Char"/>
    <w:basedOn w:val="78"/>
    <w:link w:val="163"/>
    <w:qFormat/>
    <w:uiPriority w:val="0"/>
    <w:rPr>
      <w:rFonts w:ascii="Linux Libertine" w:hAnsi="Linux Libertine" w:eastAsiaTheme="minorHAnsi" w:cstheme="minorBidi"/>
      <w:sz w:val="18"/>
      <w:szCs w:val="22"/>
      <w:lang w:val="en-US" w:eastAsia="en-US"/>
    </w:rPr>
  </w:style>
  <w:style w:type="character" w:customStyle="1" w:styleId="165">
    <w:name w:val="EdFirstName"/>
    <w:basedOn w:val="78"/>
    <w:qFormat/>
    <w:uiPriority w:val="1"/>
    <w:rPr>
      <w:color w:val="auto"/>
      <w:shd w:val="clear" w:color="auto" w:fill="auto"/>
    </w:rPr>
  </w:style>
  <w:style w:type="character" w:customStyle="1" w:styleId="166">
    <w:name w:val="Edition"/>
    <w:basedOn w:val="78"/>
    <w:qFormat/>
    <w:uiPriority w:val="1"/>
    <w:rPr>
      <w:color w:val="auto"/>
      <w:shd w:val="clear" w:color="auto" w:fill="auto"/>
    </w:rPr>
  </w:style>
  <w:style w:type="character" w:customStyle="1" w:styleId="167">
    <w:name w:val="EdSurname"/>
    <w:basedOn w:val="78"/>
    <w:qFormat/>
    <w:uiPriority w:val="1"/>
    <w:rPr>
      <w:color w:val="auto"/>
      <w:shd w:val="clear" w:color="auto" w:fill="auto"/>
    </w:rPr>
  </w:style>
  <w:style w:type="character" w:customStyle="1" w:styleId="168">
    <w:name w:val="Email"/>
    <w:basedOn w:val="78"/>
    <w:qFormat/>
    <w:uiPriority w:val="1"/>
    <w:rPr>
      <w:color w:val="0808B8"/>
    </w:rPr>
  </w:style>
  <w:style w:type="character" w:customStyle="1" w:styleId="169">
    <w:name w:val="Fax"/>
    <w:basedOn w:val="78"/>
    <w:qFormat/>
    <w:uiPriority w:val="1"/>
    <w:rPr>
      <w:color w:val="C00000"/>
    </w:rPr>
  </w:style>
  <w:style w:type="paragraph" w:customStyle="1" w:styleId="170">
    <w:name w:val="FigNote"/>
    <w:basedOn w:val="171"/>
    <w:qFormat/>
    <w:uiPriority w:val="0"/>
  </w:style>
  <w:style w:type="paragraph" w:customStyle="1" w:styleId="171">
    <w:name w:val="TableFootnote"/>
    <w:basedOn w:val="1"/>
    <w:link w:val="212"/>
    <w:qFormat/>
    <w:uiPriority w:val="0"/>
    <w:pPr>
      <w:spacing w:before="60" w:line="240" w:lineRule="auto"/>
      <w:jc w:val="center"/>
    </w:pPr>
    <w:rPr>
      <w:rFonts w:cs="Linux Libertine"/>
      <w:sz w:val="14"/>
    </w:rPr>
  </w:style>
  <w:style w:type="paragraph" w:customStyle="1" w:styleId="172">
    <w:name w:val="FigureCaption"/>
    <w:link w:val="173"/>
    <w:qFormat/>
    <w:uiPriority w:val="0"/>
    <w:pPr>
      <w:spacing w:before="220" w:after="240"/>
      <w:jc w:val="center"/>
    </w:pPr>
    <w:rPr>
      <w:rFonts w:ascii="Linux Libertine" w:hAnsi="Linux Libertine" w:cs="Linux Libertine" w:eastAsiaTheme="minorHAnsi"/>
      <w:b/>
      <w:sz w:val="18"/>
      <w:szCs w:val="22"/>
      <w:lang w:val="en-US" w:eastAsia="en-US" w:bidi="ar-SA"/>
    </w:rPr>
  </w:style>
  <w:style w:type="character" w:customStyle="1" w:styleId="173">
    <w:name w:val="FigureCaption Char"/>
    <w:basedOn w:val="78"/>
    <w:link w:val="172"/>
    <w:qFormat/>
    <w:uiPriority w:val="0"/>
    <w:rPr>
      <w:rFonts w:ascii="Linux Libertine" w:hAnsi="Linux Libertine" w:cs="Linux Libertine" w:eastAsiaTheme="minorHAnsi"/>
      <w:b/>
      <w:sz w:val="18"/>
      <w:szCs w:val="22"/>
      <w:lang w:val="en-US" w:eastAsia="en-US"/>
    </w:rPr>
  </w:style>
  <w:style w:type="character" w:customStyle="1" w:styleId="174">
    <w:name w:val="FirstName"/>
    <w:basedOn w:val="78"/>
    <w:qFormat/>
    <w:uiPriority w:val="1"/>
    <w:rPr>
      <w:color w:val="auto"/>
      <w:shd w:val="clear" w:color="auto" w:fill="auto"/>
    </w:rPr>
  </w:style>
  <w:style w:type="character" w:customStyle="1" w:styleId="175">
    <w:name w:val="focus"/>
    <w:basedOn w:val="78"/>
    <w:qFormat/>
    <w:uiPriority w:val="0"/>
  </w:style>
  <w:style w:type="character" w:customStyle="1" w:styleId="176">
    <w:name w:val="FundAgency"/>
    <w:basedOn w:val="78"/>
    <w:qFormat/>
    <w:uiPriority w:val="1"/>
    <w:rPr>
      <w:color w:val="666699"/>
    </w:rPr>
  </w:style>
  <w:style w:type="character" w:customStyle="1" w:styleId="177">
    <w:name w:val="FundNumber"/>
    <w:basedOn w:val="78"/>
    <w:qFormat/>
    <w:uiPriority w:val="1"/>
    <w:rPr>
      <w:color w:val="9900FF"/>
    </w:rPr>
  </w:style>
  <w:style w:type="paragraph" w:customStyle="1" w:styleId="178">
    <w:name w:val="GlossaryHead"/>
    <w:basedOn w:val="118"/>
    <w:qFormat/>
    <w:uiPriority w:val="0"/>
    <w:rPr>
      <w:rFonts w:asciiTheme="majorHAnsi" w:hAnsiTheme="majorHAnsi"/>
      <w:color w:val="953735" w:themeColor="accent2" w:themeShade="BF"/>
      <w:sz w:val="28"/>
    </w:rPr>
  </w:style>
  <w:style w:type="character" w:customStyle="1" w:styleId="179">
    <w:name w:val="Issue"/>
    <w:basedOn w:val="78"/>
    <w:qFormat/>
    <w:uiPriority w:val="1"/>
    <w:rPr>
      <w:color w:val="auto"/>
      <w:shd w:val="clear" w:color="auto" w:fill="auto"/>
    </w:rPr>
  </w:style>
  <w:style w:type="character" w:customStyle="1" w:styleId="180">
    <w:name w:val="JournalTitle"/>
    <w:basedOn w:val="78"/>
    <w:qFormat/>
    <w:uiPriority w:val="1"/>
    <w:rPr>
      <w:color w:val="auto"/>
      <w:shd w:val="clear" w:color="auto" w:fill="auto"/>
    </w:rPr>
  </w:style>
  <w:style w:type="paragraph" w:customStyle="1" w:styleId="181">
    <w:name w:val="KeyWordHead"/>
    <w:qFormat/>
    <w:uiPriority w:val="0"/>
    <w:pPr>
      <w:spacing w:before="200" w:after="20"/>
    </w:pPr>
    <w:rPr>
      <w:rFonts w:ascii="Linux Libertine" w:hAnsi="Linux Libertine" w:cs="Linux Libertine" w:eastAsiaTheme="minorHAnsi"/>
      <w:b/>
      <w:sz w:val="22"/>
      <w:szCs w:val="22"/>
      <w:lang w:val="en-US" w:eastAsia="en-US" w:bidi="ar-SA"/>
    </w:rPr>
  </w:style>
  <w:style w:type="paragraph" w:customStyle="1" w:styleId="182">
    <w:name w:val="KeyWords"/>
    <w:basedOn w:val="1"/>
    <w:qFormat/>
    <w:uiPriority w:val="0"/>
    <w:pPr>
      <w:spacing w:before="60" w:after="60"/>
    </w:pPr>
  </w:style>
  <w:style w:type="character" w:customStyle="1" w:styleId="183">
    <w:name w:val="Label"/>
    <w:basedOn w:val="78"/>
    <w:qFormat/>
    <w:uiPriority w:val="1"/>
    <w:rPr>
      <w:rFonts w:ascii="Linux Libertine" w:hAnsi="Linux Libertine"/>
      <w:color w:val="auto"/>
    </w:rPr>
  </w:style>
  <w:style w:type="character" w:customStyle="1" w:styleId="184">
    <w:name w:val="MiscDate"/>
    <w:basedOn w:val="78"/>
    <w:qFormat/>
    <w:uiPriority w:val="1"/>
    <w:rPr>
      <w:color w:val="7030A0"/>
    </w:rPr>
  </w:style>
  <w:style w:type="character" w:customStyle="1" w:styleId="185">
    <w:name w:val="name-alternative"/>
    <w:basedOn w:val="78"/>
    <w:qFormat/>
    <w:uiPriority w:val="1"/>
    <w:rPr>
      <w:color w:val="0D0D0D" w:themeColor="text1" w:themeTint="F2"/>
      <w14:textFill>
        <w14:solidFill>
          <w14:schemeClr w14:val="tx1">
            <w14:lumMod w14:val="95000"/>
            <w14:lumOff w14:val="5000"/>
          </w14:schemeClr>
        </w14:solidFill>
      </w14:textFill>
    </w:rPr>
  </w:style>
  <w:style w:type="paragraph" w:customStyle="1" w:styleId="186">
    <w:name w:val="NomenclatureHead"/>
    <w:basedOn w:val="1"/>
    <w:qFormat/>
    <w:uiPriority w:val="0"/>
    <w:rPr>
      <w:rFonts w:asciiTheme="majorHAnsi" w:hAnsiTheme="majorHAnsi"/>
      <w:color w:val="953735" w:themeColor="accent2" w:themeShade="BF"/>
      <w:sz w:val="28"/>
    </w:rPr>
  </w:style>
  <w:style w:type="character" w:customStyle="1" w:styleId="187">
    <w:name w:val="OrgDiv"/>
    <w:basedOn w:val="78"/>
    <w:qFormat/>
    <w:uiPriority w:val="1"/>
    <w:rPr>
      <w:color w:val="558ED5" w:themeColor="text2" w:themeTint="99"/>
      <w14:textFill>
        <w14:solidFill>
          <w14:schemeClr w14:val="tx2">
            <w14:lumMod w14:val="60000"/>
            <w14:lumOff w14:val="40000"/>
          </w14:schemeClr>
        </w14:solidFill>
      </w14:textFill>
    </w:rPr>
  </w:style>
  <w:style w:type="character" w:customStyle="1" w:styleId="188">
    <w:name w:val="OrgName"/>
    <w:basedOn w:val="78"/>
    <w:qFormat/>
    <w:uiPriority w:val="1"/>
    <w:rPr>
      <w:color w:val="17375E" w:themeColor="text2" w:themeShade="BF"/>
    </w:rPr>
  </w:style>
  <w:style w:type="paragraph" w:customStyle="1" w:styleId="189">
    <w:name w:val="Para"/>
    <w:qFormat/>
    <w:uiPriority w:val="0"/>
    <w:pPr>
      <w:spacing w:line="264" w:lineRule="auto"/>
      <w:ind w:firstLine="240"/>
    </w:pPr>
    <w:rPr>
      <w:rFonts w:ascii="Linux Libertine" w:hAnsi="Linux Libertine" w:eastAsiaTheme="minorHAnsi" w:cstheme="minorBidi"/>
      <w:sz w:val="18"/>
      <w:szCs w:val="22"/>
      <w:lang w:val="en-US" w:eastAsia="en-US" w:bidi="ar-SA"/>
    </w:rPr>
  </w:style>
  <w:style w:type="character" w:customStyle="1" w:styleId="190">
    <w:name w:val="PatentNum"/>
    <w:basedOn w:val="78"/>
    <w:qFormat/>
    <w:uiPriority w:val="1"/>
    <w:rPr>
      <w:color w:val="0000FF"/>
    </w:rPr>
  </w:style>
  <w:style w:type="character" w:customStyle="1" w:styleId="191">
    <w:name w:val="Phone"/>
    <w:basedOn w:val="78"/>
    <w:qFormat/>
    <w:uiPriority w:val="1"/>
    <w:rPr>
      <w:color w:val="A0502C"/>
    </w:rPr>
  </w:style>
  <w:style w:type="character" w:customStyle="1" w:styleId="192">
    <w:name w:val="PinCode"/>
    <w:basedOn w:val="78"/>
    <w:qFormat/>
    <w:uiPriority w:val="1"/>
    <w:rPr>
      <w:color w:val="808000"/>
    </w:rPr>
  </w:style>
  <w:style w:type="character" w:styleId="193">
    <w:name w:val="Placeholder Text"/>
    <w:basedOn w:val="78"/>
    <w:semiHidden/>
    <w:qFormat/>
    <w:uiPriority w:val="99"/>
    <w:rPr>
      <w:color w:val="808080"/>
    </w:rPr>
  </w:style>
  <w:style w:type="paragraph" w:customStyle="1" w:styleId="194">
    <w:name w:val="Poem"/>
    <w:basedOn w:val="1"/>
    <w:qFormat/>
    <w:uiPriority w:val="0"/>
    <w:pPr>
      <w:ind w:left="1440"/>
    </w:pPr>
    <w:rPr>
      <w:color w:val="4F6228" w:themeColor="accent3" w:themeShade="80"/>
    </w:rPr>
  </w:style>
  <w:style w:type="paragraph" w:customStyle="1" w:styleId="195">
    <w:name w:val="PoemSource"/>
    <w:basedOn w:val="1"/>
    <w:qFormat/>
    <w:uiPriority w:val="0"/>
    <w:pPr>
      <w:jc w:val="right"/>
    </w:pPr>
    <w:rPr>
      <w:color w:val="4F6228" w:themeColor="accent3" w:themeShade="80"/>
    </w:rPr>
  </w:style>
  <w:style w:type="character" w:customStyle="1" w:styleId="196">
    <w:name w:val="Prefix"/>
    <w:basedOn w:val="78"/>
    <w:qFormat/>
    <w:uiPriority w:val="1"/>
    <w:rPr>
      <w:color w:val="auto"/>
      <w:shd w:val="clear" w:color="auto" w:fill="auto"/>
    </w:rPr>
  </w:style>
  <w:style w:type="paragraph" w:customStyle="1" w:styleId="197">
    <w:name w:val="Source"/>
    <w:basedOn w:val="1"/>
    <w:qFormat/>
    <w:uiPriority w:val="0"/>
    <w:pPr>
      <w:spacing w:after="200" w:line="276" w:lineRule="auto"/>
      <w:ind w:left="720"/>
      <w:jc w:val="right"/>
    </w:pPr>
    <w:rPr>
      <w:rFonts w:asciiTheme="minorHAnsi" w:hAnsiTheme="minorHAnsi"/>
      <w:sz w:val="22"/>
    </w:rPr>
  </w:style>
  <w:style w:type="character" w:customStyle="1" w:styleId="198">
    <w:name w:val="ReceivedDate"/>
    <w:basedOn w:val="78"/>
    <w:qFormat/>
    <w:uiPriority w:val="1"/>
    <w:rPr>
      <w:color w:val="00B050"/>
    </w:rPr>
  </w:style>
  <w:style w:type="paragraph" w:customStyle="1" w:styleId="199">
    <w:name w:val="ReferenceHead"/>
    <w:qFormat/>
    <w:uiPriority w:val="0"/>
    <w:pPr>
      <w:spacing w:before="200" w:after="40"/>
    </w:pPr>
    <w:rPr>
      <w:rFonts w:ascii="Linux Libertine" w:hAnsi="Linux Libertine" w:cs="Linux Libertine" w:eastAsiaTheme="minorHAnsi"/>
      <w:b/>
      <w:sz w:val="22"/>
      <w:szCs w:val="22"/>
      <w:lang w:val="en-US" w:eastAsia="en-US" w:bidi="ar-SA"/>
    </w:rPr>
  </w:style>
  <w:style w:type="character" w:customStyle="1" w:styleId="200">
    <w:name w:val="RefMisc"/>
    <w:basedOn w:val="78"/>
    <w:qFormat/>
    <w:uiPriority w:val="1"/>
    <w:rPr>
      <w:color w:val="auto"/>
      <w:shd w:val="clear" w:color="auto" w:fill="auto"/>
    </w:rPr>
  </w:style>
  <w:style w:type="character" w:customStyle="1" w:styleId="201">
    <w:name w:val="RevisedDate"/>
    <w:basedOn w:val="78"/>
    <w:qFormat/>
    <w:uiPriority w:val="1"/>
    <w:rPr>
      <w:color w:val="0070C0"/>
    </w:rPr>
  </w:style>
  <w:style w:type="paragraph" w:customStyle="1" w:styleId="202">
    <w:name w:val="SignatureAff"/>
    <w:basedOn w:val="1"/>
    <w:qFormat/>
    <w:uiPriority w:val="0"/>
    <w:pPr>
      <w:jc w:val="right"/>
    </w:pPr>
  </w:style>
  <w:style w:type="paragraph" w:customStyle="1" w:styleId="203">
    <w:name w:val="SignatureBlock"/>
    <w:basedOn w:val="1"/>
    <w:qFormat/>
    <w:uiPriority w:val="0"/>
    <w:pPr>
      <w:jc w:val="right"/>
    </w:pPr>
    <w:rPr>
      <w:bdr w:val="dotted" w:color="auto" w:sz="4" w:space="0"/>
    </w:rPr>
  </w:style>
  <w:style w:type="character" w:customStyle="1" w:styleId="204">
    <w:name w:val="State"/>
    <w:basedOn w:val="78"/>
    <w:qFormat/>
    <w:uiPriority w:val="1"/>
    <w:rPr>
      <w:color w:val="A70B38"/>
    </w:rPr>
  </w:style>
  <w:style w:type="paragraph" w:customStyle="1" w:styleId="205">
    <w:name w:val="StatementItalic"/>
    <w:basedOn w:val="1"/>
    <w:qFormat/>
    <w:uiPriority w:val="0"/>
    <w:pPr>
      <w:ind w:left="720"/>
    </w:pPr>
    <w:rPr>
      <w:i/>
      <w:sz w:val="20"/>
    </w:rPr>
  </w:style>
  <w:style w:type="paragraph" w:customStyle="1" w:styleId="206">
    <w:name w:val="Statements"/>
    <w:basedOn w:val="1"/>
    <w:qFormat/>
    <w:uiPriority w:val="0"/>
    <w:pPr>
      <w:ind w:firstLine="240"/>
    </w:pPr>
  </w:style>
  <w:style w:type="character" w:customStyle="1" w:styleId="207">
    <w:name w:val="Street"/>
    <w:basedOn w:val="78"/>
    <w:qFormat/>
    <w:uiPriority w:val="1"/>
    <w:rPr>
      <w:color w:val="auto"/>
      <w:shd w:val="clear" w:color="auto" w:fill="auto"/>
    </w:rPr>
  </w:style>
  <w:style w:type="character" w:customStyle="1" w:styleId="208">
    <w:name w:val="Suffix"/>
    <w:basedOn w:val="78"/>
    <w:qFormat/>
    <w:uiPriority w:val="1"/>
    <w:rPr>
      <w:color w:val="auto"/>
      <w:shd w:val="clear" w:color="auto" w:fill="auto"/>
    </w:rPr>
  </w:style>
  <w:style w:type="character" w:customStyle="1" w:styleId="209">
    <w:name w:val="Surname"/>
    <w:basedOn w:val="78"/>
    <w:qFormat/>
    <w:uiPriority w:val="1"/>
    <w:rPr>
      <w:color w:val="auto"/>
      <w:shd w:val="clear" w:color="auto" w:fill="auto"/>
    </w:rPr>
  </w:style>
  <w:style w:type="paragraph" w:customStyle="1" w:styleId="210">
    <w:name w:val="TableCaption"/>
    <w:link w:val="211"/>
    <w:qFormat/>
    <w:uiPriority w:val="0"/>
    <w:pPr>
      <w:spacing w:before="360" w:after="280"/>
      <w:jc w:val="center"/>
    </w:pPr>
    <w:rPr>
      <w:rFonts w:ascii="Linux Libertine" w:hAnsi="Linux Libertine" w:cs="Linux Libertine" w:eastAsiaTheme="minorHAnsi"/>
      <w:b/>
      <w:sz w:val="18"/>
      <w:szCs w:val="22"/>
      <w:lang w:val="en-US" w:eastAsia="en-US" w:bidi="ar-SA"/>
    </w:rPr>
  </w:style>
  <w:style w:type="character" w:customStyle="1" w:styleId="211">
    <w:name w:val="TableCaption Char"/>
    <w:basedOn w:val="78"/>
    <w:link w:val="210"/>
    <w:qFormat/>
    <w:uiPriority w:val="0"/>
    <w:rPr>
      <w:rFonts w:ascii="Linux Libertine" w:hAnsi="Linux Libertine" w:cs="Linux Libertine" w:eastAsiaTheme="minorHAnsi"/>
      <w:b/>
      <w:sz w:val="18"/>
      <w:szCs w:val="22"/>
      <w:lang w:val="en-US" w:eastAsia="en-US"/>
    </w:rPr>
  </w:style>
  <w:style w:type="character" w:customStyle="1" w:styleId="212">
    <w:name w:val="TableFootnote Char"/>
    <w:basedOn w:val="78"/>
    <w:link w:val="171"/>
    <w:qFormat/>
    <w:uiPriority w:val="0"/>
    <w:rPr>
      <w:rFonts w:ascii="Linux Libertine" w:hAnsi="Linux Libertine" w:cs="Linux Libertine" w:eastAsiaTheme="minorHAnsi"/>
      <w:sz w:val="14"/>
      <w:szCs w:val="22"/>
      <w:lang w:val="en-US" w:eastAsia="en-US"/>
    </w:rPr>
  </w:style>
  <w:style w:type="paragraph" w:customStyle="1" w:styleId="213">
    <w:name w:val="TitleNote"/>
    <w:basedOn w:val="147"/>
    <w:qFormat/>
    <w:uiPriority w:val="0"/>
    <w:rPr>
      <w:sz w:val="20"/>
    </w:rPr>
  </w:style>
  <w:style w:type="paragraph" w:customStyle="1" w:styleId="214">
    <w:name w:val="TransAbstract"/>
    <w:basedOn w:val="114"/>
    <w:qFormat/>
    <w:uiPriority w:val="0"/>
    <w:pPr>
      <w:spacing w:after="210"/>
    </w:pPr>
  </w:style>
  <w:style w:type="character" w:customStyle="1" w:styleId="215">
    <w:name w:val="TransTitle"/>
    <w:basedOn w:val="78"/>
    <w:qFormat/>
    <w:uiPriority w:val="1"/>
    <w:rPr>
      <w:color w:val="E46C0A" w:themeColor="accent6" w:themeShade="BF"/>
    </w:rPr>
  </w:style>
  <w:style w:type="character" w:customStyle="1" w:styleId="216">
    <w:name w:val="Year"/>
    <w:basedOn w:val="78"/>
    <w:qFormat/>
    <w:uiPriority w:val="1"/>
    <w:rPr>
      <w:color w:val="auto"/>
      <w:shd w:val="clear" w:color="auto" w:fill="auto"/>
    </w:rPr>
  </w:style>
  <w:style w:type="paragraph" w:customStyle="1" w:styleId="217">
    <w:name w:val="DisplayFormulaUnnum"/>
    <w:basedOn w:val="1"/>
    <w:link w:val="220"/>
    <w:qFormat/>
    <w:uiPriority w:val="0"/>
  </w:style>
  <w:style w:type="character" w:customStyle="1" w:styleId="218">
    <w:name w:val="Date Char"/>
    <w:basedOn w:val="78"/>
    <w:semiHidden/>
    <w:qFormat/>
    <w:uiPriority w:val="99"/>
  </w:style>
  <w:style w:type="character" w:customStyle="1" w:styleId="219">
    <w:name w:val="Subtitle Char"/>
    <w:basedOn w:val="78"/>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character" w:customStyle="1" w:styleId="220">
    <w:name w:val="DisplayFormulaUnnum Char"/>
    <w:basedOn w:val="78"/>
    <w:link w:val="217"/>
    <w:qFormat/>
    <w:uiPriority w:val="0"/>
    <w:rPr>
      <w:rFonts w:ascii="Linux Libertine" w:hAnsi="Linux Libertine" w:eastAsiaTheme="minorHAnsi" w:cstheme="minorBidi"/>
      <w:sz w:val="18"/>
      <w:szCs w:val="22"/>
      <w:lang w:val="en-US" w:eastAsia="en-US"/>
    </w:rPr>
  </w:style>
  <w:style w:type="paragraph" w:customStyle="1" w:styleId="221">
    <w:name w:val="FigureUnnum"/>
    <w:basedOn w:val="1"/>
    <w:link w:val="222"/>
    <w:qFormat/>
    <w:uiPriority w:val="0"/>
  </w:style>
  <w:style w:type="character" w:customStyle="1" w:styleId="222">
    <w:name w:val="FigureUnnum Char"/>
    <w:basedOn w:val="78"/>
    <w:link w:val="221"/>
    <w:qFormat/>
    <w:uiPriority w:val="0"/>
    <w:rPr>
      <w:rFonts w:ascii="Linux Libertine" w:hAnsi="Linux Libertine" w:eastAsiaTheme="minorHAnsi" w:cstheme="minorBidi"/>
      <w:sz w:val="18"/>
      <w:szCs w:val="22"/>
      <w:lang w:val="en-US" w:eastAsia="en-US"/>
    </w:rPr>
  </w:style>
  <w:style w:type="paragraph" w:customStyle="1" w:styleId="223">
    <w:name w:val="PresentAddress"/>
    <w:basedOn w:val="1"/>
    <w:link w:val="224"/>
    <w:qFormat/>
    <w:uiPriority w:val="0"/>
  </w:style>
  <w:style w:type="character" w:customStyle="1" w:styleId="224">
    <w:name w:val="PresentAddress Char"/>
    <w:basedOn w:val="78"/>
    <w:link w:val="223"/>
    <w:qFormat/>
    <w:uiPriority w:val="0"/>
    <w:rPr>
      <w:rFonts w:ascii="Linux Libertine" w:hAnsi="Linux Libertine" w:eastAsiaTheme="minorHAnsi" w:cstheme="minorBidi"/>
      <w:sz w:val="18"/>
      <w:szCs w:val="22"/>
      <w:lang w:val="en-US" w:eastAsia="en-US"/>
    </w:rPr>
  </w:style>
  <w:style w:type="paragraph" w:customStyle="1" w:styleId="225">
    <w:name w:val="ParaContinue"/>
    <w:basedOn w:val="189"/>
    <w:link w:val="226"/>
    <w:qFormat/>
    <w:uiPriority w:val="0"/>
    <w:pPr>
      <w:ind w:firstLine="0"/>
    </w:pPr>
  </w:style>
  <w:style w:type="character" w:customStyle="1" w:styleId="226">
    <w:name w:val="ParaContinue Char"/>
    <w:basedOn w:val="78"/>
    <w:link w:val="225"/>
    <w:qFormat/>
    <w:uiPriority w:val="0"/>
    <w:rPr>
      <w:rFonts w:ascii="Linux Libertine" w:hAnsi="Linux Libertine" w:eastAsiaTheme="minorHAnsi" w:cstheme="minorBidi"/>
      <w:sz w:val="18"/>
      <w:szCs w:val="22"/>
      <w:lang w:val="en-US" w:eastAsia="en-US"/>
    </w:rPr>
  </w:style>
  <w:style w:type="paragraph" w:customStyle="1" w:styleId="227">
    <w:name w:val="AuthorBio"/>
    <w:link w:val="228"/>
    <w:qFormat/>
    <w:uiPriority w:val="0"/>
    <w:pPr>
      <w:spacing w:after="200" w:line="276" w:lineRule="auto"/>
    </w:pPr>
    <w:rPr>
      <w:rFonts w:asciiTheme="minorHAnsi" w:hAnsiTheme="minorHAnsi" w:eastAsiaTheme="minorHAnsi" w:cstheme="minorBidi"/>
      <w:sz w:val="22"/>
      <w:szCs w:val="22"/>
      <w:lang w:val="en-US" w:eastAsia="en-US" w:bidi="ar-SA"/>
    </w:rPr>
  </w:style>
  <w:style w:type="character" w:customStyle="1" w:styleId="228">
    <w:name w:val="AuthorBio Char"/>
    <w:basedOn w:val="78"/>
    <w:link w:val="227"/>
    <w:qFormat/>
    <w:uiPriority w:val="0"/>
    <w:rPr>
      <w:rFonts w:asciiTheme="minorHAnsi" w:hAnsiTheme="minorHAnsi" w:eastAsiaTheme="minorHAnsi" w:cstheme="minorBidi"/>
      <w:sz w:val="22"/>
      <w:szCs w:val="22"/>
      <w:lang w:val="en-US" w:eastAsia="en-US"/>
    </w:rPr>
  </w:style>
  <w:style w:type="paragraph" w:customStyle="1" w:styleId="229">
    <w:name w:val="DocHead"/>
    <w:basedOn w:val="1"/>
    <w:qFormat/>
    <w:uiPriority w:val="0"/>
    <w:pPr>
      <w:pBdr>
        <w:top w:val="single" w:color="auto" w:sz="4" w:space="1"/>
        <w:bottom w:val="single" w:color="auto" w:sz="4" w:space="1"/>
      </w:pBdr>
      <w:shd w:val="pct10" w:color="auto" w:fill="auto"/>
    </w:pPr>
    <w:rPr>
      <w:rFonts w:asciiTheme="majorHAnsi" w:hAnsiTheme="majorHAnsi"/>
      <w:color w:val="000000" w:themeColor="text1"/>
      <w:sz w:val="32"/>
      <w14:textFill>
        <w14:solidFill>
          <w14:schemeClr w14:val="tx1"/>
        </w14:solidFill>
      </w14:textFill>
    </w:rPr>
  </w:style>
  <w:style w:type="character" w:customStyle="1" w:styleId="230">
    <w:name w:val="Proceeding"/>
    <w:basedOn w:val="78"/>
    <w:qFormat/>
    <w:uiPriority w:val="1"/>
    <w:rPr>
      <w:color w:val="auto"/>
      <w:shd w:val="clear" w:color="auto" w:fill="auto"/>
    </w:rPr>
  </w:style>
  <w:style w:type="character" w:customStyle="1" w:styleId="231">
    <w:name w:val="Report"/>
    <w:basedOn w:val="78"/>
    <w:qFormat/>
    <w:uiPriority w:val="1"/>
    <w:rPr>
      <w:shd w:val="clear" w:color="auto" w:fill="auto"/>
    </w:rPr>
  </w:style>
  <w:style w:type="character" w:customStyle="1" w:styleId="232">
    <w:name w:val="Thesis"/>
    <w:basedOn w:val="78"/>
    <w:qFormat/>
    <w:uiPriority w:val="1"/>
    <w:rPr>
      <w:color w:val="auto"/>
      <w:shd w:val="clear" w:color="auto" w:fill="auto"/>
    </w:rPr>
  </w:style>
  <w:style w:type="character" w:customStyle="1" w:styleId="233">
    <w:name w:val="Issn"/>
    <w:basedOn w:val="78"/>
    <w:qFormat/>
    <w:uiPriority w:val="1"/>
    <w:rPr>
      <w:shd w:val="clear" w:color="auto" w:fill="auto"/>
    </w:rPr>
  </w:style>
  <w:style w:type="character" w:customStyle="1" w:styleId="234">
    <w:name w:val="Isbn"/>
    <w:basedOn w:val="78"/>
    <w:qFormat/>
    <w:uiPriority w:val="1"/>
    <w:rPr>
      <w:shd w:val="clear" w:color="auto" w:fill="auto"/>
    </w:rPr>
  </w:style>
  <w:style w:type="character" w:customStyle="1" w:styleId="235">
    <w:name w:val="Coden"/>
    <w:basedOn w:val="78"/>
    <w:qFormat/>
    <w:uiPriority w:val="1"/>
    <w:rPr>
      <w:color w:val="auto"/>
      <w:shd w:val="clear" w:color="auto" w:fill="auto"/>
    </w:rPr>
  </w:style>
  <w:style w:type="character" w:customStyle="1" w:styleId="236">
    <w:name w:val="Patent"/>
    <w:basedOn w:val="78"/>
    <w:qFormat/>
    <w:uiPriority w:val="1"/>
    <w:rPr>
      <w:color w:val="auto"/>
      <w:shd w:val="clear" w:color="auto" w:fill="auto"/>
    </w:rPr>
  </w:style>
  <w:style w:type="character" w:customStyle="1" w:styleId="237">
    <w:name w:val="MiddleName"/>
    <w:basedOn w:val="78"/>
    <w:qFormat/>
    <w:uiPriority w:val="1"/>
    <w:rPr>
      <w:color w:val="auto"/>
      <w:shd w:val="clear" w:color="auto" w:fill="auto"/>
    </w:rPr>
  </w:style>
  <w:style w:type="character" w:customStyle="1" w:styleId="238">
    <w:name w:val="Query"/>
    <w:basedOn w:val="78"/>
    <w:qFormat/>
    <w:uiPriority w:val="1"/>
    <w:rPr>
      <w:shd w:val="clear" w:color="auto" w:fill="FFFF0F"/>
    </w:rPr>
  </w:style>
  <w:style w:type="character" w:customStyle="1" w:styleId="239">
    <w:name w:val="EdMiddleName"/>
    <w:basedOn w:val="78"/>
    <w:qFormat/>
    <w:uiPriority w:val="1"/>
    <w:rPr>
      <w:shd w:val="clear" w:color="auto" w:fill="auto"/>
    </w:rPr>
  </w:style>
  <w:style w:type="paragraph" w:customStyle="1" w:styleId="240">
    <w:name w:val="UnnumFigure"/>
    <w:basedOn w:val="1"/>
    <w:qFormat/>
    <w:uiPriority w:val="0"/>
    <w:pPr>
      <w:pBdr>
        <w:top w:val="single" w:color="auto" w:sz="4" w:space="1"/>
        <w:bottom w:val="single" w:color="auto" w:sz="4" w:space="1"/>
      </w:pBdr>
      <w:shd w:val="clear" w:color="auto" w:fill="C6D9F0" w:themeFill="text2" w:themeFillTint="33"/>
    </w:pPr>
  </w:style>
  <w:style w:type="paragraph" w:customStyle="1" w:styleId="241">
    <w:name w:val="UnnumTable"/>
    <w:basedOn w:val="1"/>
    <w:qFormat/>
    <w:uiPriority w:val="0"/>
    <w:pPr>
      <w:pBdr>
        <w:top w:val="single" w:color="auto" w:sz="4" w:space="1"/>
        <w:bottom w:val="single" w:color="auto" w:sz="4" w:space="1"/>
      </w:pBdr>
      <w:shd w:val="clear" w:color="auto" w:fill="F2DBDB" w:themeFill="accent2" w:themeFillTint="33"/>
    </w:pPr>
  </w:style>
  <w:style w:type="paragraph" w:customStyle="1" w:styleId="242">
    <w:name w:val="UnnumScheme"/>
    <w:basedOn w:val="1"/>
    <w:qFormat/>
    <w:uiPriority w:val="0"/>
    <w:pPr>
      <w:pBdr>
        <w:top w:val="single" w:color="auto" w:sz="4" w:space="1"/>
        <w:bottom w:val="single" w:color="auto" w:sz="4" w:space="1"/>
      </w:pBdr>
      <w:shd w:val="clear" w:color="auto" w:fill="DBE5F1" w:themeFill="accent1" w:themeFillTint="33"/>
    </w:pPr>
  </w:style>
  <w:style w:type="paragraph" w:customStyle="1" w:styleId="243">
    <w:name w:val="Reference"/>
    <w:basedOn w:val="1"/>
    <w:qFormat/>
    <w:uiPriority w:val="0"/>
  </w:style>
  <w:style w:type="paragraph" w:customStyle="1" w:styleId="244">
    <w:name w:val="Bib_entry"/>
    <w:qFormat/>
    <w:uiPriority w:val="0"/>
    <w:pPr>
      <w:ind w:left="300" w:hanging="300"/>
      <w:jc w:val="both"/>
    </w:pPr>
    <w:rPr>
      <w:rFonts w:ascii="Linux Libertine" w:hAnsi="Linux Libertine" w:cs="Linux Libertine" w:eastAsiaTheme="minorHAnsi"/>
      <w:sz w:val="14"/>
      <w:szCs w:val="22"/>
      <w:lang w:val="en-US" w:eastAsia="en-US" w:bidi="ar-SA"/>
    </w:rPr>
  </w:style>
  <w:style w:type="paragraph" w:customStyle="1" w:styleId="245">
    <w:name w:val="ListStart"/>
    <w:basedOn w:val="1"/>
    <w:qFormat/>
    <w:uiPriority w:val="0"/>
  </w:style>
  <w:style w:type="paragraph" w:customStyle="1" w:styleId="246">
    <w:name w:val="ListEnd"/>
    <w:basedOn w:val="1"/>
    <w:qFormat/>
    <w:uiPriority w:val="0"/>
  </w:style>
  <w:style w:type="paragraph" w:customStyle="1" w:styleId="247">
    <w:name w:val="AbbreviationHead"/>
    <w:basedOn w:val="186"/>
    <w:qFormat/>
    <w:uiPriority w:val="0"/>
  </w:style>
  <w:style w:type="paragraph" w:customStyle="1" w:styleId="248">
    <w:name w:val="GraphAbstract"/>
    <w:basedOn w:val="1"/>
    <w:qFormat/>
    <w:uiPriority w:val="0"/>
  </w:style>
  <w:style w:type="paragraph" w:customStyle="1" w:styleId="249">
    <w:name w:val="Epigraph"/>
    <w:basedOn w:val="1"/>
    <w:qFormat/>
    <w:uiPriority w:val="0"/>
    <w:pPr>
      <w:ind w:left="720"/>
    </w:pPr>
    <w:rPr>
      <w:iCs/>
      <w:color w:val="604A7B" w:themeColor="accent4" w:themeShade="BF"/>
    </w:rPr>
  </w:style>
  <w:style w:type="paragraph" w:customStyle="1" w:styleId="250">
    <w:name w:val="Dedication"/>
    <w:basedOn w:val="189"/>
    <w:qFormat/>
    <w:uiPriority w:val="0"/>
    <w:rPr>
      <w:color w:val="953735" w:themeColor="accent2" w:themeShade="BF"/>
    </w:rPr>
  </w:style>
  <w:style w:type="paragraph" w:customStyle="1" w:styleId="251">
    <w:name w:val="Conflictof Interest"/>
    <w:basedOn w:val="189"/>
    <w:qFormat/>
    <w:uiPriority w:val="0"/>
    <w:rPr>
      <w:sz w:val="22"/>
    </w:rPr>
  </w:style>
  <w:style w:type="paragraph" w:customStyle="1" w:styleId="252">
    <w:name w:val="FloatQuote"/>
    <w:basedOn w:val="189"/>
    <w:qFormat/>
    <w:uiPriority w:val="0"/>
    <w:pPr>
      <w:shd w:val="clear" w:color="auto" w:fill="FDE9D9" w:themeFill="accent6" w:themeFillTint="33"/>
      <w:ind w:left="1134" w:right="1134" w:firstLine="0"/>
      <w:jc w:val="both"/>
    </w:pPr>
  </w:style>
  <w:style w:type="paragraph" w:customStyle="1" w:styleId="253">
    <w:name w:val="PullQuote"/>
    <w:basedOn w:val="189"/>
    <w:qFormat/>
    <w:uiPriority w:val="0"/>
    <w:pPr>
      <w:shd w:val="clear" w:color="auto" w:fill="EAF1DD" w:themeFill="accent3" w:themeFillTint="33"/>
      <w:ind w:left="1134" w:right="1134" w:firstLine="0"/>
      <w:jc w:val="both"/>
    </w:pPr>
  </w:style>
  <w:style w:type="paragraph" w:customStyle="1" w:styleId="254">
    <w:name w:val="TableFootTitle"/>
    <w:basedOn w:val="171"/>
    <w:qFormat/>
    <w:uiPriority w:val="0"/>
    <w:rPr>
      <w:sz w:val="22"/>
    </w:rPr>
  </w:style>
  <w:style w:type="character" w:customStyle="1" w:styleId="255">
    <w:name w:val="GrantNumber"/>
    <w:basedOn w:val="256"/>
    <w:qFormat/>
    <w:uiPriority w:val="1"/>
    <w:rPr>
      <w:color w:val="9900FF"/>
    </w:rPr>
  </w:style>
  <w:style w:type="character" w:customStyle="1" w:styleId="256">
    <w:name w:val="FundingNumber"/>
    <w:basedOn w:val="78"/>
    <w:qFormat/>
    <w:uiPriority w:val="1"/>
    <w:rPr>
      <w:color w:val="9900FF"/>
    </w:rPr>
  </w:style>
  <w:style w:type="character" w:customStyle="1" w:styleId="257">
    <w:name w:val="GrantSponser"/>
    <w:basedOn w:val="258"/>
    <w:qFormat/>
    <w:uiPriority w:val="1"/>
    <w:rPr>
      <w:color w:val="666699"/>
    </w:rPr>
  </w:style>
  <w:style w:type="character" w:customStyle="1" w:styleId="258">
    <w:name w:val="FundingAgency"/>
    <w:basedOn w:val="78"/>
    <w:qFormat/>
    <w:uiPriority w:val="1"/>
    <w:rPr>
      <w:color w:val="FF0000"/>
    </w:rPr>
  </w:style>
  <w:style w:type="paragraph" w:customStyle="1" w:styleId="259">
    <w:name w:val="SuppHead"/>
    <w:basedOn w:val="118"/>
    <w:qFormat/>
    <w:uiPriority w:val="0"/>
  </w:style>
  <w:style w:type="paragraph" w:customStyle="1" w:styleId="260">
    <w:name w:val="SuppInfo"/>
    <w:basedOn w:val="189"/>
    <w:qFormat/>
    <w:uiPriority w:val="0"/>
  </w:style>
  <w:style w:type="paragraph" w:customStyle="1" w:styleId="261">
    <w:name w:val="SuppMedia"/>
    <w:basedOn w:val="189"/>
    <w:qFormat/>
    <w:uiPriority w:val="0"/>
  </w:style>
  <w:style w:type="paragraph" w:customStyle="1" w:styleId="262">
    <w:name w:val="AdditionalInfoHead"/>
    <w:basedOn w:val="118"/>
    <w:qFormat/>
    <w:uiPriority w:val="0"/>
  </w:style>
  <w:style w:type="paragraph" w:customStyle="1" w:styleId="263">
    <w:name w:val="AdditionalInfo"/>
    <w:basedOn w:val="189"/>
    <w:qFormat/>
    <w:uiPriority w:val="0"/>
  </w:style>
  <w:style w:type="paragraph" w:customStyle="1" w:styleId="264">
    <w:name w:val="Feature"/>
    <w:basedOn w:val="153"/>
    <w:qFormat/>
    <w:uiPriority w:val="0"/>
  </w:style>
  <w:style w:type="paragraph" w:customStyle="1" w:styleId="265">
    <w:name w:val="AltTitle"/>
    <w:basedOn w:val="124"/>
    <w:qFormat/>
    <w:uiPriority w:val="0"/>
  </w:style>
  <w:style w:type="paragraph" w:customStyle="1" w:styleId="266">
    <w:name w:val="AltSubTitle"/>
    <w:basedOn w:val="56"/>
    <w:qFormat/>
    <w:uiPriority w:val="0"/>
  </w:style>
  <w:style w:type="paragraph" w:customStyle="1" w:styleId="267">
    <w:name w:val="SelfCitation"/>
    <w:basedOn w:val="189"/>
    <w:qFormat/>
    <w:uiPriority w:val="0"/>
  </w:style>
  <w:style w:type="character" w:customStyle="1" w:styleId="268">
    <w:name w:val="Subtitle Char1"/>
    <w:basedOn w:val="78"/>
    <w:link w:val="56"/>
    <w:qFormat/>
    <w:uiPriority w:val="11"/>
    <w:rPr>
      <w:rFonts w:ascii="Linux Biolinum" w:hAnsi="Linux Biolinum" w:eastAsiaTheme="majorEastAsia" w:cstheme="majorBidi"/>
      <w:iCs/>
      <w:sz w:val="24"/>
      <w:szCs w:val="24"/>
      <w:lang w:val="en-US" w:eastAsia="en-US"/>
    </w:rPr>
  </w:style>
  <w:style w:type="character" w:customStyle="1" w:styleId="269">
    <w:name w:val="ListTitle"/>
    <w:basedOn w:val="183"/>
    <w:qFormat/>
    <w:uiPriority w:val="1"/>
    <w:rPr>
      <w:rFonts w:ascii="Linux Biolinum" w:hAnsi="Linux Biolinum"/>
      <w:b/>
      <w:color w:val="auto"/>
      <w:sz w:val="18"/>
    </w:rPr>
  </w:style>
  <w:style w:type="character" w:customStyle="1" w:styleId="270">
    <w:name w:val="Isource"/>
    <w:basedOn w:val="269"/>
    <w:qFormat/>
    <w:uiPriority w:val="1"/>
    <w:rPr>
      <w:rFonts w:ascii="Linux Biolinum" w:hAnsi="Linux Biolinum"/>
      <w:color w:val="C0504D" w:themeColor="accent2"/>
      <w:sz w:val="18"/>
      <w14:textFill>
        <w14:solidFill>
          <w14:schemeClr w14:val="accent2"/>
        </w14:solidFill>
      </w14:textFill>
    </w:rPr>
  </w:style>
  <w:style w:type="paragraph" w:customStyle="1" w:styleId="271">
    <w:name w:val="FigSource"/>
    <w:basedOn w:val="1"/>
    <w:qFormat/>
    <w:uiPriority w:val="0"/>
  </w:style>
  <w:style w:type="paragraph" w:customStyle="1" w:styleId="272">
    <w:name w:val="Copyright"/>
    <w:basedOn w:val="1"/>
    <w:qFormat/>
    <w:uiPriority w:val="0"/>
  </w:style>
  <w:style w:type="paragraph" w:customStyle="1" w:styleId="273">
    <w:name w:val="InlineSupp"/>
    <w:basedOn w:val="1"/>
    <w:qFormat/>
    <w:uiPriority w:val="0"/>
  </w:style>
  <w:style w:type="paragraph" w:customStyle="1" w:styleId="274">
    <w:name w:val="SidebarQuote"/>
    <w:basedOn w:val="1"/>
    <w:qFormat/>
    <w:uiPriority w:val="0"/>
  </w:style>
  <w:style w:type="character" w:customStyle="1" w:styleId="275">
    <w:name w:val="AltName"/>
    <w:basedOn w:val="78"/>
    <w:qFormat/>
    <w:uiPriority w:val="1"/>
    <w:rPr>
      <w:color w:val="403152" w:themeColor="accent4" w:themeShade="80"/>
    </w:rPr>
  </w:style>
  <w:style w:type="paragraph" w:customStyle="1" w:styleId="276">
    <w:name w:val="StereoChemComp"/>
    <w:basedOn w:val="1"/>
    <w:qFormat/>
    <w:uiPriority w:val="0"/>
  </w:style>
  <w:style w:type="paragraph" w:customStyle="1" w:styleId="277">
    <w:name w:val="StereoChemForm"/>
    <w:basedOn w:val="1"/>
    <w:qFormat/>
    <w:uiPriority w:val="0"/>
  </w:style>
  <w:style w:type="paragraph" w:customStyle="1" w:styleId="278">
    <w:name w:val="StereoChemInfo"/>
    <w:basedOn w:val="1"/>
    <w:qFormat/>
    <w:uiPriority w:val="0"/>
  </w:style>
  <w:style w:type="paragraph" w:customStyle="1" w:styleId="279">
    <w:name w:val="MTDisplayEquation"/>
    <w:basedOn w:val="1"/>
    <w:next w:val="1"/>
    <w:link w:val="280"/>
    <w:qFormat/>
    <w:uiPriority w:val="0"/>
    <w:pPr>
      <w:tabs>
        <w:tab w:val="center" w:pos="4820"/>
        <w:tab w:val="right" w:pos="9640"/>
      </w:tabs>
      <w:spacing w:line="480" w:lineRule="auto"/>
    </w:pPr>
  </w:style>
  <w:style w:type="character" w:customStyle="1" w:styleId="280">
    <w:name w:val="MTDisplayEquation Char"/>
    <w:basedOn w:val="78"/>
    <w:link w:val="279"/>
    <w:qFormat/>
    <w:uiPriority w:val="0"/>
    <w:rPr>
      <w:rFonts w:asciiTheme="minorHAnsi" w:hAnsiTheme="minorHAnsi" w:eastAsiaTheme="minorHAnsi" w:cstheme="minorBidi"/>
      <w:sz w:val="22"/>
      <w:szCs w:val="22"/>
      <w:lang w:val="en-US" w:eastAsia="en-US"/>
    </w:rPr>
  </w:style>
  <w:style w:type="character" w:customStyle="1" w:styleId="281">
    <w:name w:val="MTConvertedEquation"/>
    <w:basedOn w:val="78"/>
    <w:qFormat/>
    <w:uiPriority w:val="0"/>
    <w:rPr>
      <w:sz w:val="28"/>
      <w:szCs w:val="28"/>
    </w:rPr>
  </w:style>
  <w:style w:type="character" w:customStyle="1" w:styleId="282">
    <w:name w:val="Footnote Text Char"/>
    <w:basedOn w:val="78"/>
    <w:link w:val="59"/>
    <w:qFormat/>
    <w:uiPriority w:val="0"/>
    <w:rPr>
      <w:rFonts w:ascii="Linux Libertine" w:hAnsi="Linux Libertine" w:eastAsiaTheme="minorHAnsi" w:cstheme="minorBidi"/>
      <w:sz w:val="14"/>
      <w:szCs w:val="22"/>
      <w:lang w:val="en-US" w:eastAsia="en-US"/>
    </w:rPr>
  </w:style>
  <w:style w:type="paragraph" w:customStyle="1" w:styleId="283">
    <w:name w:val="SIGPLAN Basic"/>
    <w:qFormat/>
    <w:uiPriority w:val="0"/>
    <w:pPr>
      <w:spacing w:line="200" w:lineRule="exact"/>
    </w:pPr>
    <w:rPr>
      <w:rFonts w:ascii="Times New Roman" w:hAnsi="Times New Roman" w:eastAsia="Times New Roman" w:cs="Times New Roman"/>
      <w:sz w:val="18"/>
      <w:lang w:val="en-US" w:eastAsia="en-US" w:bidi="ar-SA"/>
    </w:rPr>
  </w:style>
  <w:style w:type="paragraph" w:customStyle="1" w:styleId="284">
    <w:name w:val="SIGPLAN Section heading"/>
    <w:basedOn w:val="283"/>
    <w:next w:val="285"/>
    <w:qFormat/>
    <w:uiPriority w:val="0"/>
    <w:pPr>
      <w:keepNext/>
      <w:numPr>
        <w:ilvl w:val="0"/>
        <w:numId w:val="13"/>
      </w:numPr>
      <w:suppressAutoHyphens/>
      <w:spacing w:before="120" w:after="100" w:line="260" w:lineRule="exact"/>
      <w:outlineLvl w:val="0"/>
    </w:pPr>
    <w:rPr>
      <w:b/>
      <w:sz w:val="22"/>
    </w:rPr>
  </w:style>
  <w:style w:type="paragraph" w:customStyle="1" w:styleId="285">
    <w:name w:val="SIGPLAN Paragraph 1"/>
    <w:basedOn w:val="283"/>
    <w:next w:val="286"/>
    <w:qFormat/>
    <w:uiPriority w:val="0"/>
    <w:pPr>
      <w:jc w:val="both"/>
    </w:pPr>
  </w:style>
  <w:style w:type="paragraph" w:customStyle="1" w:styleId="286">
    <w:name w:val="SIGPLAN Paragraph"/>
    <w:basedOn w:val="285"/>
    <w:qFormat/>
    <w:uiPriority w:val="0"/>
    <w:pPr>
      <w:ind w:firstLine="240"/>
    </w:pPr>
  </w:style>
  <w:style w:type="paragraph" w:customStyle="1" w:styleId="287">
    <w:name w:val="SIGPLAN Acknowledgments heading"/>
    <w:basedOn w:val="284"/>
    <w:next w:val="285"/>
    <w:qFormat/>
    <w:uiPriority w:val="0"/>
    <w:pPr>
      <w:numPr>
        <w:ilvl w:val="0"/>
        <w:numId w:val="14"/>
      </w:numPr>
    </w:pPr>
  </w:style>
  <w:style w:type="paragraph" w:customStyle="1" w:styleId="288">
    <w:name w:val="SIGPLAN Abstract heading"/>
    <w:basedOn w:val="287"/>
    <w:next w:val="285"/>
    <w:qFormat/>
    <w:uiPriority w:val="0"/>
    <w:pPr>
      <w:numPr>
        <w:ilvl w:val="0"/>
        <w:numId w:val="15"/>
      </w:numPr>
      <w:spacing w:before="0" w:line="240" w:lineRule="exact"/>
    </w:pPr>
  </w:style>
  <w:style w:type="paragraph" w:customStyle="1" w:styleId="289">
    <w:name w:val="SIGPLAN Appendix heading"/>
    <w:basedOn w:val="284"/>
    <w:next w:val="285"/>
    <w:qFormat/>
    <w:uiPriority w:val="0"/>
    <w:pPr>
      <w:numPr>
        <w:ilvl w:val="0"/>
        <w:numId w:val="16"/>
      </w:numPr>
    </w:pPr>
  </w:style>
  <w:style w:type="paragraph" w:customStyle="1" w:styleId="290">
    <w:name w:val="SIGPLAN Author name"/>
    <w:basedOn w:val="1"/>
    <w:next w:val="291"/>
    <w:qFormat/>
    <w:uiPriority w:val="0"/>
    <w:pPr>
      <w:suppressAutoHyphens/>
      <w:spacing w:after="20" w:line="260" w:lineRule="exact"/>
      <w:jc w:val="center"/>
    </w:pPr>
  </w:style>
  <w:style w:type="paragraph" w:customStyle="1" w:styleId="291">
    <w:name w:val="SIGPLAN Author affiliation"/>
    <w:basedOn w:val="290"/>
    <w:next w:val="292"/>
    <w:qFormat/>
    <w:uiPriority w:val="0"/>
    <w:pPr>
      <w:spacing w:before="100" w:after="0" w:line="200" w:lineRule="exact"/>
      <w:contextualSpacing/>
    </w:pPr>
    <w:rPr>
      <w:szCs w:val="18"/>
    </w:rPr>
  </w:style>
  <w:style w:type="paragraph" w:customStyle="1" w:styleId="292">
    <w:name w:val="SIGPLAN Author email"/>
    <w:basedOn w:val="291"/>
    <w:next w:val="283"/>
    <w:qFormat/>
    <w:uiPriority w:val="0"/>
    <w:pPr>
      <w:spacing w:before="40"/>
      <w:contextualSpacing w:val="0"/>
    </w:pPr>
    <w:rPr>
      <w:rFonts w:ascii="Trebuchet MS" w:hAnsi="Trebuchet MS"/>
      <w:sz w:val="16"/>
    </w:rPr>
  </w:style>
  <w:style w:type="character" w:customStyle="1" w:styleId="293">
    <w:name w:val="SIGPLAN Code"/>
    <w:basedOn w:val="78"/>
    <w:qFormat/>
    <w:uiPriority w:val="0"/>
    <w:rPr>
      <w:rFonts w:ascii="Lucida Console" w:hAnsi="Lucida Console"/>
      <w:sz w:val="16"/>
    </w:rPr>
  </w:style>
  <w:style w:type="character" w:customStyle="1" w:styleId="294">
    <w:name w:val="SIGPLAN Computer"/>
    <w:basedOn w:val="78"/>
    <w:qFormat/>
    <w:uiPriority w:val="0"/>
    <w:rPr>
      <w:rFonts w:ascii="Trebuchet MS" w:hAnsi="Trebuchet MS"/>
      <w:sz w:val="16"/>
    </w:rPr>
  </w:style>
  <w:style w:type="paragraph" w:customStyle="1" w:styleId="295">
    <w:name w:val="SIGPLAN Copyright notice"/>
    <w:basedOn w:val="283"/>
    <w:qFormat/>
    <w:uiPriority w:val="0"/>
    <w:pPr>
      <w:suppressAutoHyphens/>
      <w:spacing w:line="160" w:lineRule="exact"/>
      <w:jc w:val="both"/>
    </w:pPr>
    <w:rPr>
      <w:sz w:val="14"/>
    </w:rPr>
  </w:style>
  <w:style w:type="character" w:customStyle="1" w:styleId="296">
    <w:name w:val="SIGPLAN Emphasize"/>
    <w:qFormat/>
    <w:uiPriority w:val="0"/>
    <w:rPr>
      <w:i/>
    </w:rPr>
  </w:style>
  <w:style w:type="paragraph" w:customStyle="1" w:styleId="297">
    <w:name w:val="SIGPLAN Enunciation"/>
    <w:basedOn w:val="285"/>
    <w:next w:val="285"/>
    <w:qFormat/>
    <w:uiPriority w:val="0"/>
    <w:pPr>
      <w:spacing w:before="140" w:after="140"/>
    </w:pPr>
  </w:style>
  <w:style w:type="character" w:customStyle="1" w:styleId="298">
    <w:name w:val="SIGPLAN Enunciation caption"/>
    <w:basedOn w:val="78"/>
    <w:qFormat/>
    <w:uiPriority w:val="0"/>
    <w:rPr>
      <w:smallCaps/>
    </w:rPr>
  </w:style>
  <w:style w:type="paragraph" w:customStyle="1" w:styleId="299">
    <w:name w:val="SIGPLAN Equation"/>
    <w:basedOn w:val="285"/>
    <w:next w:val="285"/>
    <w:qFormat/>
    <w:uiPriority w:val="0"/>
    <w:pPr>
      <w:tabs>
        <w:tab w:val="center" w:pos="2400"/>
        <w:tab w:val="right" w:pos="4800"/>
      </w:tabs>
      <w:spacing w:before="100" w:after="100"/>
      <w:contextualSpacing/>
      <w:jc w:val="center"/>
    </w:pPr>
  </w:style>
  <w:style w:type="paragraph" w:customStyle="1" w:styleId="300">
    <w:name w:val="SIGPLAN Equation number"/>
    <w:basedOn w:val="299"/>
    <w:qFormat/>
    <w:uiPriority w:val="0"/>
    <w:pPr>
      <w:jc w:val="right"/>
    </w:pPr>
  </w:style>
  <w:style w:type="paragraph" w:customStyle="1" w:styleId="301">
    <w:name w:val="SIGPLAN Figure caption"/>
    <w:basedOn w:val="285"/>
    <w:qFormat/>
    <w:uiPriority w:val="0"/>
    <w:pPr>
      <w:spacing w:before="20"/>
      <w:jc w:val="left"/>
    </w:pPr>
  </w:style>
  <w:style w:type="paragraph" w:customStyle="1" w:styleId="302">
    <w:name w:val="SIGPLAN List paragraph"/>
    <w:basedOn w:val="285"/>
    <w:qFormat/>
    <w:uiPriority w:val="0"/>
    <w:pPr>
      <w:spacing w:before="80" w:after="80"/>
      <w:ind w:left="260"/>
    </w:pPr>
  </w:style>
  <w:style w:type="paragraph" w:customStyle="1" w:styleId="303">
    <w:name w:val="SIGPLAN List item"/>
    <w:basedOn w:val="302"/>
    <w:qFormat/>
    <w:uiPriority w:val="0"/>
    <w:pPr>
      <w:ind w:left="0"/>
    </w:pPr>
  </w:style>
  <w:style w:type="character" w:customStyle="1" w:styleId="304">
    <w:name w:val="SIGPLAN Paragraph heading"/>
    <w:qFormat/>
    <w:uiPriority w:val="0"/>
    <w:rPr>
      <w:b/>
      <w:i/>
    </w:rPr>
  </w:style>
  <w:style w:type="paragraph" w:customStyle="1" w:styleId="305">
    <w:name w:val="SIGPLAN Paragraph/Subparagraph heading"/>
    <w:basedOn w:val="285"/>
    <w:next w:val="286"/>
    <w:qFormat/>
    <w:uiPriority w:val="0"/>
    <w:pPr>
      <w:spacing w:before="140"/>
      <w:outlineLvl w:val="3"/>
    </w:pPr>
  </w:style>
  <w:style w:type="paragraph" w:customStyle="1" w:styleId="306">
    <w:name w:val="SIGPLAN Reference"/>
    <w:basedOn w:val="285"/>
    <w:qFormat/>
    <w:uiPriority w:val="0"/>
    <w:pPr>
      <w:spacing w:after="80" w:line="180" w:lineRule="exact"/>
      <w:ind w:left="340" w:hanging="340"/>
    </w:pPr>
    <w:rPr>
      <w:sz w:val="16"/>
    </w:rPr>
  </w:style>
  <w:style w:type="paragraph" w:customStyle="1" w:styleId="307">
    <w:name w:val="SIGPLAN References heading"/>
    <w:basedOn w:val="287"/>
    <w:next w:val="306"/>
    <w:qFormat/>
    <w:uiPriority w:val="0"/>
    <w:pPr>
      <w:numPr>
        <w:numId w:val="17"/>
      </w:numPr>
    </w:pPr>
  </w:style>
  <w:style w:type="character" w:customStyle="1" w:styleId="308">
    <w:name w:val="SIGPLAN Subparagraph heading"/>
    <w:qFormat/>
    <w:uiPriority w:val="0"/>
    <w:rPr>
      <w:i/>
    </w:rPr>
  </w:style>
  <w:style w:type="paragraph" w:customStyle="1" w:styleId="309">
    <w:name w:val="SIGPLAN Subsection heading"/>
    <w:basedOn w:val="284"/>
    <w:next w:val="285"/>
    <w:qFormat/>
    <w:uiPriority w:val="0"/>
    <w:pPr>
      <w:numPr>
        <w:numId w:val="0"/>
      </w:numPr>
      <w:spacing w:before="180" w:line="200" w:lineRule="exact"/>
      <w:outlineLvl w:val="1"/>
    </w:pPr>
    <w:rPr>
      <w:sz w:val="18"/>
    </w:rPr>
  </w:style>
  <w:style w:type="paragraph" w:customStyle="1" w:styleId="310">
    <w:name w:val="SIGPLAN Sub-subsection heading"/>
    <w:basedOn w:val="309"/>
    <w:next w:val="285"/>
    <w:qFormat/>
    <w:uiPriority w:val="0"/>
    <w:pPr>
      <w:outlineLvl w:val="2"/>
    </w:pPr>
  </w:style>
  <w:style w:type="paragraph" w:customStyle="1" w:styleId="311">
    <w:name w:val="SIGPLAN Title"/>
    <w:basedOn w:val="283"/>
    <w:qFormat/>
    <w:uiPriority w:val="0"/>
    <w:pPr>
      <w:suppressAutoHyphens/>
      <w:spacing w:line="400" w:lineRule="exact"/>
      <w:jc w:val="center"/>
    </w:pPr>
    <w:rPr>
      <w:b/>
      <w:sz w:val="36"/>
    </w:rPr>
  </w:style>
  <w:style w:type="paragraph" w:customStyle="1" w:styleId="312">
    <w:name w:val="SIGPLAN Subtitle"/>
    <w:basedOn w:val="311"/>
    <w:next w:val="283"/>
    <w:qFormat/>
    <w:uiPriority w:val="0"/>
    <w:pPr>
      <w:spacing w:before="120" w:line="360" w:lineRule="exact"/>
    </w:pPr>
    <w:rPr>
      <w:sz w:val="28"/>
    </w:rPr>
  </w:style>
  <w:style w:type="paragraph" w:customStyle="1" w:styleId="313">
    <w:name w:val="SIGPLAN Table caption"/>
    <w:basedOn w:val="301"/>
    <w:qFormat/>
    <w:uiPriority w:val="0"/>
    <w:pPr>
      <w:spacing w:before="0" w:after="20"/>
    </w:pPr>
  </w:style>
  <w:style w:type="paragraph" w:customStyle="1" w:styleId="314">
    <w:name w:val="Address"/>
    <w:qFormat/>
    <w:uiPriority w:val="0"/>
    <w:pPr>
      <w:spacing w:before="240" w:after="240" w:line="560" w:lineRule="exact"/>
      <w:ind w:left="720" w:right="720"/>
      <w:contextualSpacing/>
    </w:pPr>
    <w:rPr>
      <w:rFonts w:ascii="Cambria Math" w:hAnsi="Cambria Math" w:eastAsia="Times New Roman" w:cs="Times New Roman"/>
      <w:color w:val="244061"/>
      <w:sz w:val="24"/>
      <w:lang w:val="en-US" w:eastAsia="en-US" w:bidi="ar-SA"/>
    </w:rPr>
  </w:style>
  <w:style w:type="paragraph" w:customStyle="1" w:styleId="315">
    <w:name w:val="Algorithm"/>
    <w:basedOn w:val="1"/>
    <w:qFormat/>
    <w:uiPriority w:val="0"/>
    <w:pPr>
      <w:spacing w:line="240" w:lineRule="auto"/>
    </w:pPr>
  </w:style>
  <w:style w:type="paragraph" w:customStyle="1" w:styleId="316">
    <w:name w:val="Annotation"/>
    <w:basedOn w:val="1"/>
    <w:qFormat/>
    <w:uiPriority w:val="0"/>
    <w:rPr>
      <w:sz w:val="20"/>
    </w:rPr>
  </w:style>
  <w:style w:type="paragraph" w:customStyle="1" w:styleId="317">
    <w:name w:val="Answer"/>
    <w:qFormat/>
    <w:uiPriority w:val="0"/>
    <w:pPr>
      <w:tabs>
        <w:tab w:val="left" w:pos="720"/>
      </w:tabs>
      <w:spacing w:line="560" w:lineRule="exact"/>
      <w:ind w:left="720" w:hanging="720"/>
      <w:contextualSpacing/>
    </w:pPr>
    <w:rPr>
      <w:rFonts w:ascii="Cambria Math" w:hAnsi="Cambria Math" w:eastAsia="Times New Roman" w:cs="Times New Roman"/>
      <w:color w:val="8B4552"/>
      <w:sz w:val="24"/>
      <w:lang w:val="en-US" w:eastAsia="en-US" w:bidi="ar-SA"/>
    </w:rPr>
  </w:style>
  <w:style w:type="paragraph" w:customStyle="1" w:styleId="318">
    <w:name w:val="AppendixNumber"/>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19">
    <w:name w:val="Assessment"/>
    <w:qFormat/>
    <w:uiPriority w:val="0"/>
    <w:pPr>
      <w:pBdr>
        <w:top w:val="wave" w:color="auto" w:sz="6" w:space="8"/>
        <w:bottom w:val="wave" w:color="auto" w:sz="6" w:space="12"/>
      </w:pBdr>
      <w:spacing w:before="120" w:after="120" w:line="280" w:lineRule="exact"/>
      <w:jc w:val="center"/>
    </w:pPr>
    <w:rPr>
      <w:rFonts w:ascii="Arial Unicode MS" w:hAnsi="Arial Unicode MS" w:eastAsia="Arial Unicode MS" w:cs="Times New Roman"/>
      <w:color w:val="FF0000"/>
      <w:sz w:val="24"/>
      <w:lang w:val="en-US" w:eastAsia="en-US" w:bidi="ar-SA"/>
    </w:rPr>
  </w:style>
  <w:style w:type="paragraph" w:customStyle="1" w:styleId="320">
    <w:name w:val="AuthInfo"/>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21">
    <w:name w:val="AuthorBioHead"/>
    <w:qFormat/>
    <w:uiPriority w:val="0"/>
    <w:pPr>
      <w:spacing w:after="200" w:line="276" w:lineRule="auto"/>
    </w:pPr>
    <w:rPr>
      <w:rFonts w:ascii="Times New Roman" w:hAnsi="Times New Roman" w:eastAsiaTheme="minorHAnsi" w:cstheme="minorBidi"/>
      <w:sz w:val="28"/>
      <w:szCs w:val="22"/>
      <w:lang w:val="en-US" w:eastAsia="en-US" w:bidi="ar-SA"/>
    </w:rPr>
  </w:style>
  <w:style w:type="paragraph" w:customStyle="1" w:styleId="322">
    <w:name w:val="Bib_LaTex"/>
    <w:qFormat/>
    <w:uiPriority w:val="0"/>
    <w:pPr>
      <w:spacing w:after="200" w:line="276" w:lineRule="auto"/>
    </w:pPr>
    <w:rPr>
      <w:rFonts w:ascii="Times New Roman" w:hAnsi="Times New Roman" w:eastAsiaTheme="minorHAnsi" w:cstheme="minorBidi"/>
      <w:sz w:val="22"/>
      <w:szCs w:val="22"/>
      <w:lang w:val="en-US" w:eastAsia="en-US" w:bidi="ar-SA"/>
    </w:rPr>
  </w:style>
  <w:style w:type="paragraph" w:customStyle="1" w:styleId="323">
    <w:name w:val="Blurb"/>
    <w:basedOn w:val="1"/>
    <w:qFormat/>
    <w:uiPriority w:val="0"/>
    <w:pPr>
      <w:spacing w:after="240" w:line="360" w:lineRule="exact"/>
      <w:ind w:left="1440" w:right="1440"/>
    </w:pPr>
    <w:rPr>
      <w:rFonts w:ascii="Arial Unicode MS" w:hAnsi="Arial Unicode MS" w:eastAsia="Times New Roman" w:cs="Times New Roman"/>
      <w:sz w:val="24"/>
      <w:szCs w:val="20"/>
      <w:lang w:val="en-GB"/>
    </w:rPr>
  </w:style>
  <w:style w:type="character" w:customStyle="1" w:styleId="324">
    <w:name w:val="BookSeries"/>
    <w:qFormat/>
    <w:uiPriority w:val="1"/>
  </w:style>
  <w:style w:type="paragraph" w:customStyle="1" w:styleId="325">
    <w:name w:val="BoxHead1"/>
    <w:basedOn w:val="143"/>
    <w:qFormat/>
    <w:uiPriority w:val="0"/>
  </w:style>
  <w:style w:type="paragraph" w:customStyle="1" w:styleId="326">
    <w:name w:val="BoxHead2"/>
    <w:basedOn w:val="144"/>
    <w:qFormat/>
    <w:uiPriority w:val="0"/>
  </w:style>
  <w:style w:type="paragraph" w:customStyle="1" w:styleId="327">
    <w:name w:val="BoxHead3"/>
    <w:basedOn w:val="145"/>
    <w:qFormat/>
    <w:uiPriority w:val="0"/>
  </w:style>
  <w:style w:type="paragraph" w:customStyle="1" w:styleId="328">
    <w:name w:val="BoxKeyword"/>
    <w:qFormat/>
    <w:uiPriority w:val="0"/>
    <w:pPr>
      <w:spacing w:after="200" w:line="276" w:lineRule="auto"/>
    </w:pPr>
    <w:rPr>
      <w:rFonts w:ascii="Times New Roman" w:hAnsi="Times New Roman" w:eastAsiaTheme="minorHAnsi" w:cstheme="minorBidi"/>
      <w:sz w:val="24"/>
      <w:szCs w:val="22"/>
      <w:lang w:val="en-US" w:eastAsia="en-US" w:bidi="ar-SA"/>
    </w:rPr>
  </w:style>
  <w:style w:type="paragraph" w:customStyle="1" w:styleId="329">
    <w:name w:val="Break"/>
    <w:basedOn w:val="1"/>
    <w:qFormat/>
    <w:uiPriority w:val="0"/>
    <w:pPr>
      <w:shd w:val="thinReverseDiagStripe" w:color="auto" w:fill="auto"/>
      <w:spacing w:after="120" w:line="560" w:lineRule="exact"/>
      <w:jc w:val="center"/>
    </w:pPr>
    <w:rPr>
      <w:rFonts w:ascii="Cambria Math" w:hAnsi="Cambria Math" w:eastAsia="Times New Roman" w:cs="Times New Roman"/>
      <w:sz w:val="24"/>
      <w:szCs w:val="20"/>
    </w:rPr>
  </w:style>
  <w:style w:type="paragraph" w:customStyle="1" w:styleId="330">
    <w:name w:val="ChapterBegin"/>
    <w:basedOn w:val="1"/>
    <w:qFormat/>
    <w:uiPriority w:val="0"/>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customStyle="1" w:styleId="331">
    <w:name w:val="ChapterEnd"/>
    <w:basedOn w:val="1"/>
    <w:qFormat/>
    <w:uiPriority w:val="0"/>
    <w:pPr>
      <w:pBdr>
        <w:left w:val="thinThickSmallGap" w:color="auto" w:sz="24" w:space="4"/>
        <w:bottom w:val="thickThinSmallGap" w:color="auto" w:sz="24" w:space="1"/>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customStyle="1" w:styleId="332">
    <w:name w:val="ChapterNumber"/>
    <w:basedOn w:val="1"/>
    <w:next w:val="1"/>
    <w:qFormat/>
    <w:uiPriority w:val="0"/>
    <w:pPr>
      <w:keepNext/>
      <w:keepLines/>
      <w:widowControl w:val="0"/>
      <w:spacing w:before="360" w:after="120" w:line="560" w:lineRule="exact"/>
    </w:pPr>
    <w:rPr>
      <w:rFonts w:ascii="Arial Unicode MS" w:hAnsi="Arial Unicode MS" w:eastAsia="Times New Roman" w:cs="Times New Roman"/>
      <w:b/>
      <w:i/>
      <w:sz w:val="36"/>
      <w:szCs w:val="20"/>
    </w:rPr>
  </w:style>
  <w:style w:type="paragraph" w:customStyle="1" w:styleId="333">
    <w:name w:val="ChapterTitle"/>
    <w:basedOn w:val="332"/>
    <w:qFormat/>
    <w:uiPriority w:val="0"/>
    <w:pPr>
      <w:jc w:val="left"/>
    </w:pPr>
    <w:rPr>
      <w:i w:val="0"/>
      <w:sz w:val="40"/>
    </w:rPr>
  </w:style>
  <w:style w:type="paragraph" w:customStyle="1" w:styleId="334">
    <w:name w:val="ChapterSubTitle"/>
    <w:basedOn w:val="333"/>
    <w:next w:val="1"/>
    <w:qFormat/>
    <w:uiPriority w:val="0"/>
    <w:pPr>
      <w:spacing w:before="0"/>
    </w:pPr>
    <w:rPr>
      <w:b w:val="0"/>
      <w:i/>
      <w:sz w:val="36"/>
    </w:rPr>
  </w:style>
  <w:style w:type="paragraph" w:customStyle="1" w:styleId="335">
    <w:name w:val="ChemFormula"/>
    <w:basedOn w:val="1"/>
    <w:qFormat/>
    <w:uiPriority w:val="0"/>
  </w:style>
  <w:style w:type="paragraph" w:customStyle="1" w:styleId="336">
    <w:name w:val="ChemFormulaUnnum"/>
    <w:basedOn w:val="1"/>
    <w:qFormat/>
    <w:uiPriority w:val="0"/>
  </w:style>
  <w:style w:type="paragraph" w:customStyle="1" w:styleId="337">
    <w:name w:val="Chemistry"/>
    <w:basedOn w:val="1"/>
    <w:qFormat/>
    <w:uiPriority w:val="0"/>
    <w:pPr>
      <w:tabs>
        <w:tab w:val="right" w:pos="8640"/>
      </w:tabs>
      <w:spacing w:line="560" w:lineRule="exact"/>
      <w:ind w:left="1440" w:right="720" w:hanging="720"/>
      <w:jc w:val="center"/>
    </w:pPr>
    <w:rPr>
      <w:rFonts w:ascii="Cambria Math" w:hAnsi="Cambria Math" w:eastAsia="Times New Roman" w:cs="Times New Roman"/>
      <w:color w:val="006666"/>
      <w:sz w:val="24"/>
      <w:szCs w:val="20"/>
      <w:lang w:val="en-GB"/>
    </w:rPr>
  </w:style>
  <w:style w:type="character" w:customStyle="1" w:styleId="338">
    <w:name w:val="CJK"/>
    <w:qFormat/>
    <w:uiPriority w:val="1"/>
  </w:style>
  <w:style w:type="paragraph" w:customStyle="1" w:styleId="339">
    <w:name w:val="ClientTag"/>
    <w:basedOn w:val="1"/>
    <w:qFormat/>
    <w:uiPriority w:val="0"/>
  </w:style>
  <w:style w:type="paragraph" w:customStyle="1" w:styleId="340">
    <w:name w:val="Contributor"/>
    <w:basedOn w:val="1"/>
    <w:qFormat/>
    <w:uiPriority w:val="0"/>
    <w:pPr>
      <w:keepLines/>
      <w:spacing w:after="120" w:line="360" w:lineRule="exact"/>
      <w:contextualSpacing/>
      <w:jc w:val="center"/>
    </w:pPr>
    <w:rPr>
      <w:rFonts w:ascii="Arial Unicode MS" w:hAnsi="Arial Unicode MS" w:eastAsia="Times New Roman" w:cs="Times New Roman"/>
      <w:sz w:val="28"/>
      <w:szCs w:val="20"/>
    </w:rPr>
  </w:style>
  <w:style w:type="character" w:customStyle="1" w:styleId="341">
    <w:name w:val="Correct"/>
    <w:basedOn w:val="78"/>
    <w:qFormat/>
    <w:uiPriority w:val="1"/>
    <w:rPr>
      <w:b/>
      <w:color w:val="0070C0"/>
    </w:rPr>
  </w:style>
  <w:style w:type="paragraph" w:customStyle="1" w:styleId="342">
    <w:name w:val="Definition"/>
    <w:basedOn w:val="1"/>
    <w:qFormat/>
    <w:uiPriority w:val="0"/>
    <w:pPr>
      <w:tabs>
        <w:tab w:val="right" w:pos="8640"/>
      </w:tabs>
      <w:spacing w:line="560" w:lineRule="exact"/>
      <w:ind w:left="720" w:hanging="720"/>
    </w:pPr>
    <w:rPr>
      <w:rFonts w:ascii="Cambria Math" w:hAnsi="Cambria Math" w:eastAsia="Times New Roman" w:cs="Times New Roman"/>
      <w:color w:val="006666"/>
      <w:sz w:val="24"/>
      <w:szCs w:val="20"/>
    </w:rPr>
  </w:style>
  <w:style w:type="paragraph" w:customStyle="1" w:styleId="343">
    <w:name w:val="Dialogue"/>
    <w:basedOn w:val="1"/>
    <w:qFormat/>
    <w:uiPriority w:val="0"/>
    <w:pPr>
      <w:tabs>
        <w:tab w:val="left" w:pos="2880"/>
      </w:tabs>
      <w:spacing w:line="560" w:lineRule="exact"/>
      <w:ind w:left="2880" w:right="720" w:hanging="2160"/>
      <w:contextualSpacing/>
    </w:pPr>
    <w:rPr>
      <w:rFonts w:ascii="Cambria Math" w:hAnsi="Cambria Math" w:eastAsia="Times New Roman" w:cs="Times New Roman"/>
      <w:sz w:val="24"/>
      <w:szCs w:val="20"/>
      <w:lang w:val="en-GB"/>
    </w:rPr>
  </w:style>
  <w:style w:type="paragraph" w:customStyle="1" w:styleId="344">
    <w:name w:val="Dictionary"/>
    <w:basedOn w:val="1"/>
    <w:qFormat/>
    <w:uiPriority w:val="0"/>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7A37"/>
      <w:sz w:val="24"/>
      <w:szCs w:val="20"/>
      <w:lang w:val="en-GB"/>
    </w:rPr>
  </w:style>
  <w:style w:type="paragraph" w:customStyle="1" w:styleId="345">
    <w:name w:val="Disclosure"/>
    <w:basedOn w:val="189"/>
    <w:qFormat/>
    <w:uiPriority w:val="0"/>
  </w:style>
  <w:style w:type="paragraph" w:customStyle="1" w:styleId="346">
    <w:name w:val="DisclosureHead"/>
    <w:basedOn w:val="118"/>
    <w:qFormat/>
    <w:uiPriority w:val="0"/>
  </w:style>
  <w:style w:type="paragraph" w:customStyle="1" w:styleId="347">
    <w:name w:val="Editors"/>
    <w:basedOn w:val="1"/>
    <w:qFormat/>
    <w:uiPriority w:val="0"/>
    <w:pPr>
      <w:spacing w:after="200" w:line="276" w:lineRule="auto"/>
      <w:jc w:val="left"/>
    </w:pPr>
    <w:rPr>
      <w:rFonts w:asciiTheme="minorHAnsi" w:hAnsiTheme="minorHAnsi"/>
      <w:sz w:val="22"/>
    </w:rPr>
  </w:style>
  <w:style w:type="character" w:customStyle="1" w:styleId="348">
    <w:name w:val="EpreprintDate"/>
    <w:basedOn w:val="78"/>
    <w:qFormat/>
    <w:uiPriority w:val="1"/>
    <w:rPr>
      <w:shd w:val="clear" w:color="auto" w:fill="B8CCE4" w:themeFill="accent1" w:themeFillTint="66"/>
    </w:rPr>
  </w:style>
  <w:style w:type="character" w:customStyle="1" w:styleId="349">
    <w:name w:val="EqnCount"/>
    <w:basedOn w:val="78"/>
    <w:qFormat/>
    <w:uiPriority w:val="1"/>
    <w:rPr>
      <w:color w:val="0000FF"/>
    </w:rPr>
  </w:style>
  <w:style w:type="character" w:customStyle="1" w:styleId="350">
    <w:name w:val="eSlide"/>
    <w:basedOn w:val="78"/>
    <w:qFormat/>
    <w:uiPriority w:val="1"/>
    <w:rPr>
      <w:color w:val="FF0000"/>
    </w:rPr>
  </w:style>
  <w:style w:type="paragraph" w:customStyle="1" w:styleId="351">
    <w:name w:val="Example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2">
    <w:name w:val="Example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3">
    <w:name w:val="Exercise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4">
    <w:name w:val="Exercise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5">
    <w:name w:val="ExerciseSection"/>
    <w:basedOn w:val="1"/>
    <w:qFormat/>
    <w:uiPriority w:val="0"/>
  </w:style>
  <w:style w:type="paragraph" w:customStyle="1" w:styleId="356">
    <w:name w:val="Explanation"/>
    <w:basedOn w:val="1"/>
    <w:uiPriority w:val="0"/>
    <w:pPr>
      <w:spacing w:after="240" w:line="360" w:lineRule="auto"/>
    </w:pPr>
    <w:rPr>
      <w:rFonts w:ascii="Times New Roman" w:hAnsi="Times New Roman" w:eastAsia="Times New Roman" w:cs="Times New Roman"/>
      <w:color w:val="666633"/>
      <w:sz w:val="24"/>
      <w:szCs w:val="24"/>
      <w:lang w:val="en-GB" w:bidi="ar-DZ"/>
    </w:rPr>
  </w:style>
  <w:style w:type="paragraph" w:customStyle="1" w:styleId="357">
    <w:name w:val="Extract"/>
    <w:basedOn w:val="1"/>
    <w:uiPriority w:val="0"/>
    <w:pPr>
      <w:spacing w:before="120" w:after="120" w:line="240" w:lineRule="auto"/>
      <w:ind w:left="360" w:right="360"/>
      <w:contextualSpacing/>
    </w:pPr>
    <w:rPr>
      <w:rFonts w:eastAsia="Times New Roman" w:cs="Linux Libertine"/>
      <w:szCs w:val="20"/>
    </w:rPr>
  </w:style>
  <w:style w:type="paragraph" w:customStyle="1" w:styleId="358">
    <w:name w:val="Extract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9">
    <w:name w:val="Extract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60">
    <w:name w:val="FeatureFixedTitle"/>
    <w:basedOn w:val="1"/>
    <w:qFormat/>
    <w:uiPriority w:val="0"/>
  </w:style>
  <w:style w:type="paragraph" w:customStyle="1" w:styleId="361">
    <w:name w:val="FeatureHead1"/>
    <w:basedOn w:val="1"/>
    <w:qFormat/>
    <w:uiPriority w:val="0"/>
  </w:style>
  <w:style w:type="paragraph" w:customStyle="1" w:styleId="362">
    <w:name w:val="FeatureHead2"/>
    <w:basedOn w:val="361"/>
    <w:qFormat/>
    <w:uiPriority w:val="0"/>
  </w:style>
  <w:style w:type="paragraph" w:customStyle="1" w:styleId="363">
    <w:name w:val="FeatureTitle"/>
    <w:basedOn w:val="153"/>
    <w:qFormat/>
    <w:uiPriority w:val="0"/>
  </w:style>
  <w:style w:type="paragraph" w:customStyle="1" w:styleId="364">
    <w:name w:val="FigCopyright"/>
    <w:basedOn w:val="1"/>
    <w:qFormat/>
    <w:uiPriority w:val="0"/>
  </w:style>
  <w:style w:type="character" w:customStyle="1" w:styleId="365">
    <w:name w:val="FigCount"/>
    <w:basedOn w:val="78"/>
    <w:qFormat/>
    <w:uiPriority w:val="1"/>
    <w:rPr>
      <w:color w:val="0000FF"/>
    </w:rPr>
  </w:style>
  <w:style w:type="paragraph" w:customStyle="1" w:styleId="366">
    <w:name w:val="FigKeyword"/>
    <w:basedOn w:val="1"/>
    <w:qFormat/>
    <w:uiPriority w:val="0"/>
  </w:style>
  <w:style w:type="paragraph" w:customStyle="1" w:styleId="367">
    <w:name w:val="FundingHead"/>
    <w:basedOn w:val="139"/>
    <w:qFormat/>
    <w:uiPriority w:val="0"/>
  </w:style>
  <w:style w:type="paragraph" w:customStyle="1" w:styleId="368">
    <w:name w:val="FundingPara"/>
    <w:basedOn w:val="367"/>
    <w:next w:val="141"/>
    <w:qFormat/>
    <w:uiPriority w:val="0"/>
  </w:style>
  <w:style w:type="paragraph" w:customStyle="1" w:styleId="369">
    <w:name w:val="Head6"/>
    <w:basedOn w:val="1"/>
    <w:uiPriority w:val="0"/>
    <w:pPr>
      <w:keepNext/>
      <w:keepLines/>
      <w:widowControl w:val="0"/>
      <w:spacing w:after="120"/>
      <w:ind w:left="720"/>
      <w:outlineLvl w:val="5"/>
    </w:pPr>
    <w:rPr>
      <w:rFonts w:ascii="Linux Biolinum" w:hAnsi="Linux Biolinum" w:eastAsia="Arial Unicode MS" w:cs="Times New Roman"/>
      <w:sz w:val="24"/>
      <w:szCs w:val="20"/>
    </w:rPr>
  </w:style>
  <w:style w:type="paragraph" w:customStyle="1" w:styleId="370">
    <w:name w:val="Hint"/>
    <w:basedOn w:val="1"/>
    <w:uiPriority w:val="0"/>
    <w:pPr>
      <w:spacing w:line="360" w:lineRule="auto"/>
    </w:pPr>
    <w:rPr>
      <w:rFonts w:ascii="Times New Roman" w:hAnsi="Times New Roman" w:eastAsia="Times New Roman" w:cs="Times New Roman"/>
      <w:color w:val="993300"/>
      <w:sz w:val="24"/>
      <w:szCs w:val="24"/>
      <w:lang w:val="en-GB" w:bidi="ar-DZ"/>
    </w:rPr>
  </w:style>
  <w:style w:type="paragraph" w:customStyle="1" w:styleId="371">
    <w:name w:val="Index1"/>
    <w:basedOn w:val="1"/>
    <w:qFormat/>
    <w:uiPriority w:val="0"/>
  </w:style>
  <w:style w:type="paragraph" w:customStyle="1" w:styleId="372">
    <w:name w:val="Index2"/>
    <w:basedOn w:val="1"/>
    <w:qFormat/>
    <w:uiPriority w:val="0"/>
    <w:pPr>
      <w:ind w:left="284"/>
    </w:pPr>
  </w:style>
  <w:style w:type="paragraph" w:customStyle="1" w:styleId="373">
    <w:name w:val="Index3"/>
    <w:basedOn w:val="1"/>
    <w:qFormat/>
    <w:uiPriority w:val="0"/>
    <w:pPr>
      <w:ind w:left="567"/>
    </w:pPr>
  </w:style>
  <w:style w:type="paragraph" w:customStyle="1" w:styleId="374">
    <w:name w:val="Index4"/>
    <w:basedOn w:val="1"/>
    <w:qFormat/>
    <w:uiPriority w:val="0"/>
    <w:pPr>
      <w:ind w:left="851"/>
    </w:pPr>
  </w:style>
  <w:style w:type="paragraph" w:customStyle="1" w:styleId="375">
    <w:name w:val="IndexHead"/>
    <w:basedOn w:val="1"/>
    <w:qFormat/>
    <w:uiPriority w:val="0"/>
  </w:style>
  <w:style w:type="paragraph" w:customStyle="1" w:styleId="376">
    <w:name w:val="Letter-ps"/>
    <w:basedOn w:val="1"/>
    <w:next w:val="1"/>
    <w:qFormat/>
    <w:uiPriority w:val="0"/>
  </w:style>
  <w:style w:type="paragraph" w:customStyle="1" w:styleId="377">
    <w:name w:val="MainHeading"/>
    <w:basedOn w:val="1"/>
    <w:uiPriority w:val="0"/>
    <w:pPr>
      <w:widowControl w:val="0"/>
      <w:pBdr>
        <w:top w:val="single" w:color="auto" w:sz="4" w:space="1"/>
        <w:left w:val="single" w:color="auto" w:sz="4" w:space="4"/>
        <w:bottom w:val="single" w:color="auto" w:sz="4" w:space="6"/>
        <w:right w:val="single" w:color="auto" w:sz="4" w:space="4"/>
      </w:pBdr>
      <w:spacing w:line="360" w:lineRule="exact"/>
      <w:ind w:right="2880"/>
    </w:pPr>
    <w:rPr>
      <w:rFonts w:ascii="Arial Unicode MS" w:hAnsi="Arial Unicode MS" w:eastAsia="Times New Roman" w:cs="Times New Roman"/>
      <w:b/>
      <w:i/>
      <w:sz w:val="24"/>
      <w:szCs w:val="20"/>
    </w:rPr>
  </w:style>
  <w:style w:type="paragraph" w:customStyle="1" w:styleId="378">
    <w:name w:val="MarginNote"/>
    <w:basedOn w:val="1"/>
    <w:qFormat/>
    <w:uiPriority w:val="0"/>
    <w:pPr>
      <w:spacing w:line="560" w:lineRule="exact"/>
      <w:ind w:left="-720"/>
    </w:pPr>
    <w:rPr>
      <w:rFonts w:ascii="Cambria Math" w:hAnsi="Cambria Math" w:eastAsia="Times New Roman" w:cs="Times New Roman"/>
      <w:sz w:val="24"/>
      <w:szCs w:val="20"/>
      <w:lang w:val="en-GB"/>
    </w:rPr>
  </w:style>
  <w:style w:type="paragraph" w:customStyle="1" w:styleId="379">
    <w:name w:val="MetadataHead"/>
    <w:basedOn w:val="1"/>
    <w:uiPriority w:val="0"/>
    <w:rPr>
      <w:color w:val="558ED5" w:themeColor="text2" w:themeTint="99"/>
      <w:sz w:val="20"/>
      <w14:textFill>
        <w14:solidFill>
          <w14:schemeClr w14:val="tx2">
            <w14:lumMod w14:val="60000"/>
            <w14:lumOff w14:val="40000"/>
          </w14:schemeClr>
        </w14:solidFill>
      </w14:textFill>
    </w:rPr>
  </w:style>
  <w:style w:type="paragraph" w:customStyle="1" w:styleId="380">
    <w:name w:val="MiscText"/>
    <w:qFormat/>
    <w:uiPriority w:val="0"/>
    <w:pPr>
      <w:spacing w:after="200" w:line="276" w:lineRule="auto"/>
    </w:pPr>
    <w:rPr>
      <w:rFonts w:ascii="Times New Roman" w:hAnsi="Times New Roman" w:eastAsiaTheme="minorHAnsi" w:cstheme="minorBidi"/>
      <w:sz w:val="24"/>
      <w:szCs w:val="22"/>
      <w:lang w:val="en-US" w:eastAsia="en-US" w:bidi="ar-SA"/>
    </w:rPr>
  </w:style>
  <w:style w:type="character" w:customStyle="1" w:styleId="381">
    <w:name w:val="Orcid"/>
    <w:basedOn w:val="78"/>
    <w:qFormat/>
    <w:uiPriority w:val="1"/>
    <w:rPr>
      <w:color w:val="7030A0"/>
    </w:rPr>
  </w:style>
  <w:style w:type="paragraph" w:customStyle="1" w:styleId="382">
    <w:name w:val="Para_bib"/>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83">
    <w:name w:val="ParaFirst"/>
    <w:qFormat/>
    <w:uiPriority w:val="0"/>
    <w:pPr>
      <w:spacing w:before="360" w:line="560" w:lineRule="exact"/>
    </w:pPr>
    <w:rPr>
      <w:rFonts w:ascii="Cambria Math" w:hAnsi="Cambria Math" w:eastAsia="Times New Roman" w:cs="Times New Roman"/>
      <w:sz w:val="24"/>
      <w:lang w:val="en-US" w:eastAsia="en-US" w:bidi="ar-SA"/>
    </w:rPr>
  </w:style>
  <w:style w:type="paragraph" w:customStyle="1" w:styleId="384">
    <w:name w:val="PartBegin"/>
    <w:basedOn w:val="1"/>
    <w:qFormat/>
    <w:uiPriority w:val="0"/>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customStyle="1" w:styleId="385">
    <w:name w:val="PartEnd"/>
    <w:basedOn w:val="384"/>
    <w:qFormat/>
    <w:uiPriority w:val="0"/>
    <w:pPr>
      <w:pBdr>
        <w:top w:val="none" w:color="auto" w:sz="0" w:space="0"/>
        <w:bottom w:val="thickThinSmallGap" w:color="auto" w:sz="24" w:space="1"/>
      </w:pBdr>
    </w:pPr>
  </w:style>
  <w:style w:type="paragraph" w:customStyle="1" w:styleId="386">
    <w:name w:val="PartNumber"/>
    <w:basedOn w:val="1"/>
    <w:next w:val="1"/>
    <w:qFormat/>
    <w:uiPriority w:val="0"/>
    <w:pPr>
      <w:keepNext/>
      <w:keepLines/>
      <w:spacing w:before="480" w:line="560" w:lineRule="exact"/>
      <w:jc w:val="center"/>
    </w:pPr>
    <w:rPr>
      <w:rFonts w:ascii="Arial Unicode MS" w:hAnsi="Arial Unicode MS" w:eastAsia="Times New Roman" w:cs="Times New Roman"/>
      <w:sz w:val="48"/>
      <w:szCs w:val="20"/>
    </w:rPr>
  </w:style>
  <w:style w:type="paragraph" w:customStyle="1" w:styleId="387">
    <w:name w:val="PartTitle"/>
    <w:basedOn w:val="386"/>
    <w:next w:val="1"/>
    <w:qFormat/>
    <w:uiPriority w:val="0"/>
    <w:rPr>
      <w:b/>
    </w:rPr>
  </w:style>
  <w:style w:type="paragraph" w:customStyle="1" w:styleId="388">
    <w:name w:val="Prelims"/>
    <w:basedOn w:val="1"/>
    <w:qFormat/>
    <w:uiPriority w:val="0"/>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0000"/>
      <w:sz w:val="24"/>
      <w:szCs w:val="20"/>
    </w:rPr>
  </w:style>
  <w:style w:type="paragraph" w:customStyle="1" w:styleId="389">
    <w:name w:val="Proof"/>
    <w:basedOn w:val="1"/>
    <w:qFormat/>
    <w:uiPriority w:val="0"/>
    <w:pPr>
      <w:spacing w:line="560" w:lineRule="exact"/>
      <w:ind w:firstLine="720"/>
    </w:pPr>
    <w:rPr>
      <w:rFonts w:ascii="Cambria Math" w:hAnsi="Cambria Math" w:eastAsia="Times New Roman" w:cs="Times New Roman"/>
      <w:sz w:val="24"/>
      <w:szCs w:val="20"/>
      <w:lang w:val="en-GB"/>
    </w:rPr>
  </w:style>
  <w:style w:type="paragraph" w:customStyle="1" w:styleId="390">
    <w:name w:val="PublisherDate"/>
    <w:basedOn w:val="1"/>
    <w:qFormat/>
    <w:uiPriority w:val="0"/>
    <w:pPr>
      <w:spacing w:line="360" w:lineRule="exact"/>
      <w:contextualSpacing/>
      <w:jc w:val="center"/>
    </w:pPr>
    <w:rPr>
      <w:rFonts w:ascii="Arial Unicode MS" w:hAnsi="Arial Unicode MS" w:eastAsia="Times New Roman" w:cs="Times New Roman"/>
      <w:color w:val="000000"/>
      <w:sz w:val="24"/>
      <w:szCs w:val="20"/>
    </w:rPr>
  </w:style>
  <w:style w:type="paragraph" w:customStyle="1" w:styleId="391">
    <w:name w:val="Question"/>
    <w:basedOn w:val="1"/>
    <w:qFormat/>
    <w:uiPriority w:val="0"/>
    <w:pPr>
      <w:tabs>
        <w:tab w:val="left" w:pos="720"/>
      </w:tabs>
      <w:spacing w:line="560" w:lineRule="exact"/>
      <w:ind w:left="720" w:hanging="720"/>
      <w:contextualSpacing/>
    </w:pPr>
    <w:rPr>
      <w:rFonts w:ascii="Cambria Math" w:hAnsi="Cambria Math" w:eastAsia="Times New Roman" w:cs="Times New Roman"/>
      <w:color w:val="4F272F"/>
      <w:sz w:val="24"/>
      <w:szCs w:val="20"/>
    </w:rPr>
  </w:style>
  <w:style w:type="paragraph" w:customStyle="1" w:styleId="392">
    <w:name w:val="Question_Fillblank"/>
    <w:basedOn w:val="1"/>
    <w:qFormat/>
    <w:uiPriority w:val="0"/>
    <w:pPr>
      <w:spacing w:after="240"/>
    </w:pPr>
    <w:rPr>
      <w:rFonts w:ascii="Times New Roman" w:hAnsi="Times New Roman" w:eastAsia="Times New Roman" w:cs="Times New Roman"/>
      <w:sz w:val="24"/>
      <w:szCs w:val="24"/>
      <w:lang w:val="en-GB" w:bidi="ar-DZ"/>
    </w:rPr>
  </w:style>
  <w:style w:type="paragraph" w:customStyle="1" w:styleId="393">
    <w:name w:val="Question_Match"/>
    <w:basedOn w:val="1"/>
    <w:qFormat/>
    <w:uiPriority w:val="0"/>
    <w:pPr>
      <w:spacing w:after="240"/>
    </w:pPr>
    <w:rPr>
      <w:rFonts w:ascii="Times New Roman" w:hAnsi="Times New Roman" w:eastAsia="Times New Roman" w:cs="Times New Roman"/>
      <w:sz w:val="24"/>
      <w:szCs w:val="24"/>
      <w:lang w:val="en-GB" w:bidi="ar-DZ"/>
    </w:rPr>
  </w:style>
  <w:style w:type="paragraph" w:customStyle="1" w:styleId="394">
    <w:name w:val="Question_MultiCh"/>
    <w:basedOn w:val="1"/>
    <w:qFormat/>
    <w:uiPriority w:val="0"/>
    <w:pPr>
      <w:spacing w:after="240"/>
    </w:pPr>
    <w:rPr>
      <w:rFonts w:ascii="Times New Roman" w:hAnsi="Times New Roman" w:eastAsia="Times New Roman" w:cs="Times New Roman"/>
      <w:sz w:val="24"/>
      <w:szCs w:val="24"/>
      <w:lang w:val="en-GB" w:bidi="ar-DZ"/>
    </w:rPr>
  </w:style>
  <w:style w:type="paragraph" w:customStyle="1" w:styleId="395">
    <w:name w:val="Question_TrueFalse"/>
    <w:basedOn w:val="1"/>
    <w:qFormat/>
    <w:uiPriority w:val="0"/>
    <w:pPr>
      <w:spacing w:after="240"/>
    </w:pPr>
    <w:rPr>
      <w:rFonts w:ascii="Times New Roman" w:hAnsi="Times New Roman" w:eastAsia="Times New Roman" w:cs="Times New Roman"/>
      <w:sz w:val="24"/>
      <w:szCs w:val="24"/>
      <w:lang w:val="en-GB" w:bidi="ar-DZ"/>
    </w:rPr>
  </w:style>
  <w:style w:type="paragraph" w:customStyle="1" w:styleId="396">
    <w:name w:val="Quotation"/>
    <w:basedOn w:val="1"/>
    <w:qFormat/>
    <w:uiPriority w:val="0"/>
    <w:pPr>
      <w:jc w:val="center"/>
    </w:pPr>
    <w:rPr>
      <w:sz w:val="16"/>
    </w:rPr>
  </w:style>
  <w:style w:type="character" w:customStyle="1" w:styleId="397">
    <w:name w:val="RefCount"/>
    <w:basedOn w:val="78"/>
    <w:qFormat/>
    <w:uiPriority w:val="1"/>
    <w:rPr>
      <w:color w:val="0000FF"/>
    </w:rPr>
  </w:style>
  <w:style w:type="paragraph" w:customStyle="1" w:styleId="398">
    <w:name w:val="RefHead1"/>
    <w:basedOn w:val="199"/>
    <w:qFormat/>
    <w:uiPriority w:val="0"/>
    <w:pPr>
      <w:ind w:left="284"/>
    </w:pPr>
  </w:style>
  <w:style w:type="paragraph" w:customStyle="1" w:styleId="399">
    <w:name w:val="RefHead2"/>
    <w:basedOn w:val="199"/>
    <w:qFormat/>
    <w:uiPriority w:val="0"/>
    <w:pPr>
      <w:ind w:left="567"/>
    </w:pPr>
  </w:style>
  <w:style w:type="paragraph" w:customStyle="1" w:styleId="400">
    <w:name w:val="RefHead3"/>
    <w:basedOn w:val="199"/>
    <w:qFormat/>
    <w:uiPriority w:val="0"/>
    <w:pPr>
      <w:spacing w:before="30"/>
      <w:ind w:left="851"/>
    </w:pPr>
  </w:style>
  <w:style w:type="paragraph" w:customStyle="1" w:styleId="401">
    <w:name w:val="RelatedArticle"/>
    <w:qFormat/>
    <w:uiPriority w:val="0"/>
    <w:pPr>
      <w:spacing w:after="200" w:line="276" w:lineRule="auto"/>
    </w:pPr>
    <w:rPr>
      <w:rFonts w:asciiTheme="minorHAnsi" w:hAnsiTheme="minorHAnsi" w:eastAsiaTheme="minorHAnsi" w:cstheme="minorBidi"/>
      <w:sz w:val="22"/>
      <w:szCs w:val="22"/>
      <w:lang w:val="en-US" w:eastAsia="en-US" w:bidi="ar-SA"/>
    </w:rPr>
  </w:style>
  <w:style w:type="character" w:customStyle="1" w:styleId="402">
    <w:name w:val="RevisedDate1"/>
    <w:basedOn w:val="78"/>
    <w:qFormat/>
    <w:uiPriority w:val="1"/>
    <w:rPr>
      <w:color w:val="604A7B" w:themeColor="accent4" w:themeShade="BF"/>
    </w:rPr>
  </w:style>
  <w:style w:type="character" w:customStyle="1" w:styleId="403">
    <w:name w:val="RevisedDate2"/>
    <w:basedOn w:val="78"/>
    <w:qFormat/>
    <w:uiPriority w:val="1"/>
    <w:rPr>
      <w:color w:val="E46C0A" w:themeColor="accent6" w:themeShade="BF"/>
    </w:rPr>
  </w:style>
  <w:style w:type="character" w:customStyle="1" w:styleId="404">
    <w:name w:val="Salutation Char"/>
    <w:basedOn w:val="78"/>
    <w:link w:val="27"/>
    <w:qFormat/>
    <w:uiPriority w:val="99"/>
    <w:rPr>
      <w:rFonts w:ascii="Linux Libertine" w:hAnsi="Linux Libertine" w:eastAsiaTheme="minorHAnsi" w:cstheme="minorBidi"/>
      <w:sz w:val="18"/>
      <w:szCs w:val="22"/>
      <w:lang w:val="en-US" w:eastAsia="en-US"/>
    </w:rPr>
  </w:style>
  <w:style w:type="paragraph" w:customStyle="1" w:styleId="405">
    <w:name w:val="Speech"/>
    <w:basedOn w:val="318"/>
    <w:qFormat/>
    <w:uiPriority w:val="0"/>
  </w:style>
  <w:style w:type="paragraph" w:customStyle="1" w:styleId="406">
    <w:name w:val="Spine"/>
    <w:basedOn w:val="1"/>
    <w:qFormat/>
    <w:uiPriority w:val="0"/>
    <w:pPr>
      <w:pBdr>
        <w:top w:val="thinThickLargeGap" w:color="auto" w:sz="24" w:space="8"/>
        <w:bottom w:val="thickThinLargeGap" w:color="auto" w:sz="24" w:space="12"/>
      </w:pBdr>
      <w:spacing w:line="360" w:lineRule="exact"/>
    </w:pPr>
    <w:rPr>
      <w:rFonts w:ascii="Cambria Math" w:hAnsi="Cambria Math" w:eastAsia="Times New Roman" w:cs="Times New Roman"/>
      <w:sz w:val="24"/>
      <w:szCs w:val="20"/>
      <w:lang w:val="en-GB"/>
    </w:rPr>
  </w:style>
  <w:style w:type="character" w:customStyle="1" w:styleId="407">
    <w:name w:val="Subject1"/>
    <w:basedOn w:val="78"/>
    <w:qFormat/>
    <w:uiPriority w:val="1"/>
    <w:rPr>
      <w:rFonts w:ascii="Times New Roman" w:hAnsi="Times New Roman"/>
      <w:color w:val="002060"/>
      <w:sz w:val="20"/>
    </w:rPr>
  </w:style>
  <w:style w:type="character" w:customStyle="1" w:styleId="408">
    <w:name w:val="Subject2"/>
    <w:basedOn w:val="407"/>
    <w:qFormat/>
    <w:uiPriority w:val="1"/>
    <w:rPr>
      <w:rFonts w:ascii="Times New Roman" w:hAnsi="Times New Roman"/>
      <w:color w:val="002060"/>
      <w:sz w:val="20"/>
    </w:rPr>
  </w:style>
  <w:style w:type="paragraph" w:customStyle="1" w:styleId="409">
    <w:name w:val="SuppKeyword"/>
    <w:basedOn w:val="260"/>
    <w:qFormat/>
    <w:uiPriority w:val="0"/>
  </w:style>
  <w:style w:type="character" w:customStyle="1" w:styleId="410">
    <w:name w:val="TblCount"/>
    <w:basedOn w:val="78"/>
    <w:qFormat/>
    <w:uiPriority w:val="1"/>
    <w:rPr>
      <w:color w:val="0000FF"/>
    </w:rPr>
  </w:style>
  <w:style w:type="paragraph" w:customStyle="1" w:styleId="411">
    <w:name w:val="TOC1"/>
    <w:basedOn w:val="1"/>
    <w:qFormat/>
    <w:uiPriority w:val="0"/>
  </w:style>
  <w:style w:type="paragraph" w:customStyle="1" w:styleId="412">
    <w:name w:val="TOC2"/>
    <w:basedOn w:val="1"/>
    <w:qFormat/>
    <w:uiPriority w:val="0"/>
  </w:style>
  <w:style w:type="paragraph" w:customStyle="1" w:styleId="413">
    <w:name w:val="TOC3"/>
    <w:basedOn w:val="1"/>
    <w:qFormat/>
    <w:uiPriority w:val="0"/>
  </w:style>
  <w:style w:type="paragraph" w:customStyle="1" w:styleId="414">
    <w:name w:val="TOC4"/>
    <w:basedOn w:val="1"/>
    <w:qFormat/>
    <w:uiPriority w:val="0"/>
  </w:style>
  <w:style w:type="paragraph" w:customStyle="1" w:styleId="415">
    <w:name w:val="TOCHeading"/>
    <w:basedOn w:val="1"/>
    <w:qFormat/>
    <w:uiPriority w:val="0"/>
  </w:style>
  <w:style w:type="paragraph" w:customStyle="1" w:styleId="416">
    <w:name w:val="Translation"/>
    <w:basedOn w:val="357"/>
    <w:qFormat/>
    <w:uiPriority w:val="0"/>
    <w:rPr>
      <w:color w:val="7030A0"/>
    </w:rPr>
  </w:style>
  <w:style w:type="paragraph" w:customStyle="1" w:styleId="417">
    <w:name w:val="Update"/>
    <w:basedOn w:val="1"/>
    <w:qFormat/>
    <w:uiPriority w:val="0"/>
    <w:pPr>
      <w:pBdr>
        <w:top w:val="dashed" w:color="auto" w:sz="4" w:space="6"/>
        <w:bottom w:val="dashed" w:color="auto" w:sz="4" w:space="16"/>
      </w:pBdr>
      <w:spacing w:line="560" w:lineRule="exact"/>
      <w:ind w:firstLine="720"/>
    </w:pPr>
    <w:rPr>
      <w:rFonts w:ascii="Cambria Math" w:hAnsi="Cambria Math" w:eastAsia="Times New Roman" w:cs="Times New Roman"/>
      <w:color w:val="760016"/>
      <w:sz w:val="24"/>
      <w:szCs w:val="20"/>
      <w:lang w:val="en-GB"/>
    </w:rPr>
  </w:style>
  <w:style w:type="paragraph" w:customStyle="1" w:styleId="418">
    <w:name w:val="Value"/>
    <w:basedOn w:val="1"/>
    <w:next w:val="1"/>
    <w:qFormat/>
    <w:uiPriority w:val="0"/>
  </w:style>
  <w:style w:type="paragraph" w:customStyle="1" w:styleId="419">
    <w:name w:val="Video"/>
    <w:basedOn w:val="1"/>
    <w:qFormat/>
    <w:uiPriority w:val="0"/>
    <w:pPr>
      <w:pBdr>
        <w:top w:val="wave" w:color="auto" w:sz="6" w:space="8"/>
        <w:bottom w:val="wave" w:color="auto" w:sz="6" w:space="12"/>
      </w:pBdr>
      <w:spacing w:after="120" w:line="280" w:lineRule="exact"/>
      <w:jc w:val="center"/>
    </w:pPr>
    <w:rPr>
      <w:rFonts w:ascii="Arial Unicode MS" w:hAnsi="Arial Unicode MS" w:eastAsia="Arial Unicode MS" w:cs="Times New Roman"/>
      <w:color w:val="FF0000"/>
      <w:sz w:val="24"/>
      <w:szCs w:val="20"/>
    </w:rPr>
  </w:style>
  <w:style w:type="paragraph" w:customStyle="1" w:styleId="420">
    <w:name w:val="Worksolution"/>
    <w:basedOn w:val="1"/>
    <w:qFormat/>
    <w:uiPriority w:val="0"/>
    <w:rPr>
      <w:rFonts w:ascii="Times New Roman" w:hAnsi="Times New Roman" w:eastAsia="Times New Roman" w:cs="Times New Roman"/>
      <w:sz w:val="24"/>
      <w:szCs w:val="24"/>
      <w:lang w:val="en-GB" w:bidi="ar-DZ"/>
    </w:rPr>
  </w:style>
  <w:style w:type="paragraph" w:customStyle="1" w:styleId="421">
    <w:name w:val="Yours"/>
    <w:basedOn w:val="1"/>
    <w:next w:val="1"/>
    <w:qFormat/>
    <w:uiPriority w:val="0"/>
  </w:style>
  <w:style w:type="paragraph" w:styleId="422">
    <w:name w:val="No Spacing"/>
    <w:qFormat/>
    <w:uiPriority w:val="1"/>
    <w:rPr>
      <w:rFonts w:asciiTheme="minorHAnsi" w:hAnsiTheme="minorHAnsi" w:eastAsiaTheme="minorHAnsi" w:cstheme="minorBidi"/>
      <w:sz w:val="22"/>
      <w:szCs w:val="22"/>
      <w:lang w:val="en-US" w:eastAsia="en-US" w:bidi="ar-SA"/>
    </w:rPr>
  </w:style>
  <w:style w:type="character" w:customStyle="1" w:styleId="423">
    <w:name w:val="KeyTerm"/>
    <w:basedOn w:val="78"/>
    <w:qFormat/>
    <w:uiPriority w:val="1"/>
    <w:rPr>
      <w:color w:val="E46C0A" w:themeColor="accent6" w:themeShade="BF"/>
    </w:rPr>
  </w:style>
  <w:style w:type="character" w:customStyle="1" w:styleId="424">
    <w:name w:val="OtherTitle"/>
    <w:basedOn w:val="78"/>
    <w:qFormat/>
    <w:uiPriority w:val="1"/>
    <w:rPr>
      <w:shd w:val="clear" w:color="auto" w:fill="B6DDE8" w:themeFill="accent5" w:themeFillTint="66"/>
    </w:rPr>
  </w:style>
  <w:style w:type="paragraph" w:customStyle="1" w:styleId="425">
    <w:name w:val="SidebarText"/>
    <w:basedOn w:val="1"/>
    <w:qFormat/>
    <w:uiPriority w:val="0"/>
    <w:pPr>
      <w:spacing w:line="360" w:lineRule="auto"/>
      <w:ind w:left="475"/>
    </w:pPr>
    <w:rPr>
      <w:rFonts w:ascii="Times New Roman" w:hAnsi="Times New Roman" w:eastAsia="Times New Roman" w:cs="Times New Roman"/>
      <w:sz w:val="24"/>
      <w:szCs w:val="20"/>
    </w:rPr>
  </w:style>
  <w:style w:type="character" w:customStyle="1" w:styleId="426">
    <w:name w:val="term-InText"/>
    <w:qFormat/>
    <w:uiPriority w:val="1"/>
  </w:style>
  <w:style w:type="paragraph" w:customStyle="1" w:styleId="427">
    <w:name w:val="CCSHead"/>
    <w:basedOn w:val="181"/>
    <w:qFormat/>
    <w:uiPriority w:val="0"/>
  </w:style>
  <w:style w:type="paragraph" w:customStyle="1" w:styleId="428">
    <w:name w:val="CCSDescription"/>
    <w:basedOn w:val="182"/>
    <w:qFormat/>
    <w:uiPriority w:val="0"/>
  </w:style>
  <w:style w:type="paragraph" w:customStyle="1" w:styleId="429">
    <w:name w:val="AlgorithmCaption"/>
    <w:basedOn w:val="1"/>
    <w:qFormat/>
    <w:uiPriority w:val="0"/>
    <w:pPr>
      <w:pBdr>
        <w:top w:val="single" w:color="auto" w:sz="4" w:space="2"/>
        <w:bottom w:val="single" w:color="auto" w:sz="4" w:space="2"/>
      </w:pBdr>
      <w:spacing w:before="200"/>
    </w:pPr>
  </w:style>
  <w:style w:type="paragraph" w:customStyle="1" w:styleId="430">
    <w:name w:val="RefFormatHead"/>
    <w:basedOn w:val="1"/>
    <w:qFormat/>
    <w:uiPriority w:val="0"/>
    <w:pPr>
      <w:spacing w:before="220"/>
    </w:pPr>
    <w:rPr>
      <w:rFonts w:cs="Linux Libertine"/>
      <w:b/>
      <w:sz w:val="16"/>
    </w:rPr>
  </w:style>
  <w:style w:type="paragraph" w:customStyle="1" w:styleId="431">
    <w:name w:val="RefFormatPara"/>
    <w:basedOn w:val="1"/>
    <w:qFormat/>
    <w:uiPriority w:val="0"/>
    <w:pPr>
      <w:spacing w:before="60" w:after="60"/>
      <w:contextualSpacing/>
    </w:pPr>
    <w:rPr>
      <w:sz w:val="16"/>
    </w:rPr>
  </w:style>
  <w:style w:type="paragraph" w:customStyle="1" w:styleId="432">
    <w:name w:val="AppendixH4"/>
    <w:basedOn w:val="189"/>
    <w:qFormat/>
    <w:uiPriority w:val="0"/>
    <w:rPr>
      <w:lang w:eastAsia="it-IT"/>
    </w:rPr>
  </w:style>
  <w:style w:type="paragraph" w:customStyle="1" w:styleId="433">
    <w:name w:val="Style1"/>
    <w:basedOn w:val="121"/>
    <w:qFormat/>
    <w:uiPriority w:val="0"/>
  </w:style>
  <w:style w:type="paragraph" w:customStyle="1" w:styleId="434">
    <w:name w:val="PermissionBlock"/>
    <w:basedOn w:val="59"/>
    <w:qFormat/>
    <w:uiPriority w:val="0"/>
  </w:style>
  <w:style w:type="paragraph" w:customStyle="1" w:styleId="435">
    <w:name w:val="Bibliography"/>
    <w:basedOn w:val="1"/>
    <w:next w:val="1"/>
    <w:semiHidden/>
    <w:unhideWhenUsed/>
    <w:qFormat/>
    <w:uiPriority w:val="37"/>
  </w:style>
  <w:style w:type="character" w:customStyle="1" w:styleId="436">
    <w:name w:val="Body Text Char"/>
    <w:basedOn w:val="78"/>
    <w:link w:val="31"/>
    <w:qFormat/>
    <w:uiPriority w:val="0"/>
    <w:rPr>
      <w:rFonts w:ascii="Linux Libertine" w:hAnsi="Linux Libertine" w:eastAsiaTheme="minorHAnsi" w:cstheme="minorBidi"/>
      <w:sz w:val="18"/>
      <w:szCs w:val="22"/>
      <w:lang w:val="en-US" w:eastAsia="en-US"/>
    </w:rPr>
  </w:style>
  <w:style w:type="character" w:customStyle="1" w:styleId="437">
    <w:name w:val="Body Text 2 Char"/>
    <w:basedOn w:val="78"/>
    <w:link w:val="64"/>
    <w:qFormat/>
    <w:uiPriority w:val="0"/>
    <w:rPr>
      <w:rFonts w:ascii="Linux Libertine" w:hAnsi="Linux Libertine" w:eastAsiaTheme="minorHAnsi" w:cstheme="minorBidi"/>
      <w:sz w:val="18"/>
      <w:szCs w:val="22"/>
      <w:lang w:val="en-US" w:eastAsia="en-US"/>
    </w:rPr>
  </w:style>
  <w:style w:type="character" w:customStyle="1" w:styleId="438">
    <w:name w:val="Body Text 3 Char"/>
    <w:basedOn w:val="78"/>
    <w:link w:val="28"/>
    <w:uiPriority w:val="0"/>
    <w:rPr>
      <w:rFonts w:ascii="Linux Libertine" w:hAnsi="Linux Libertine" w:eastAsiaTheme="minorHAnsi" w:cstheme="minorBidi"/>
      <w:sz w:val="16"/>
      <w:szCs w:val="16"/>
      <w:lang w:val="en-US" w:eastAsia="en-US"/>
    </w:rPr>
  </w:style>
  <w:style w:type="character" w:customStyle="1" w:styleId="439">
    <w:name w:val="Body Text First Indent Char"/>
    <w:basedOn w:val="436"/>
    <w:link w:val="74"/>
    <w:uiPriority w:val="0"/>
    <w:rPr>
      <w:rFonts w:ascii="Linux Libertine" w:hAnsi="Linux Libertine" w:eastAsiaTheme="minorHAnsi" w:cstheme="minorBidi"/>
      <w:sz w:val="18"/>
      <w:szCs w:val="22"/>
      <w:lang w:val="en-US" w:eastAsia="en-US"/>
    </w:rPr>
  </w:style>
  <w:style w:type="character" w:customStyle="1" w:styleId="440">
    <w:name w:val="Body Text Indent Char"/>
    <w:basedOn w:val="78"/>
    <w:link w:val="32"/>
    <w:uiPriority w:val="0"/>
    <w:rPr>
      <w:rFonts w:ascii="Linux Libertine" w:hAnsi="Linux Libertine" w:eastAsiaTheme="minorHAnsi" w:cstheme="minorBidi"/>
      <w:sz w:val="18"/>
      <w:szCs w:val="22"/>
      <w:lang w:val="en-US" w:eastAsia="en-US"/>
    </w:rPr>
  </w:style>
  <w:style w:type="character" w:customStyle="1" w:styleId="441">
    <w:name w:val="Body Text First Indent 2 Char"/>
    <w:basedOn w:val="440"/>
    <w:link w:val="75"/>
    <w:uiPriority w:val="0"/>
    <w:rPr>
      <w:rFonts w:ascii="Linux Libertine" w:hAnsi="Linux Libertine" w:eastAsiaTheme="minorHAnsi" w:cstheme="minorBidi"/>
      <w:sz w:val="18"/>
      <w:szCs w:val="22"/>
      <w:lang w:val="en-US" w:eastAsia="en-US"/>
    </w:rPr>
  </w:style>
  <w:style w:type="character" w:customStyle="1" w:styleId="442">
    <w:name w:val="Body Text Indent 2 Char"/>
    <w:basedOn w:val="78"/>
    <w:link w:val="45"/>
    <w:uiPriority w:val="0"/>
    <w:rPr>
      <w:rFonts w:ascii="Linux Libertine" w:hAnsi="Linux Libertine" w:eastAsiaTheme="minorHAnsi" w:cstheme="minorBidi"/>
      <w:sz w:val="18"/>
      <w:szCs w:val="22"/>
      <w:lang w:val="en-US" w:eastAsia="en-US"/>
    </w:rPr>
  </w:style>
  <w:style w:type="character" w:customStyle="1" w:styleId="443">
    <w:name w:val="Body Text Indent 3 Char"/>
    <w:basedOn w:val="78"/>
    <w:link w:val="61"/>
    <w:uiPriority w:val="0"/>
    <w:rPr>
      <w:rFonts w:ascii="Linux Libertine" w:hAnsi="Linux Libertine" w:eastAsiaTheme="minorHAnsi" w:cstheme="minorBidi"/>
      <w:sz w:val="16"/>
      <w:szCs w:val="16"/>
      <w:lang w:val="en-US" w:eastAsia="en-US"/>
    </w:rPr>
  </w:style>
  <w:style w:type="character" w:customStyle="1" w:styleId="444">
    <w:name w:val="Closing Char"/>
    <w:basedOn w:val="78"/>
    <w:link w:val="29"/>
    <w:uiPriority w:val="0"/>
    <w:rPr>
      <w:rFonts w:ascii="Linux Libertine" w:hAnsi="Linux Libertine" w:eastAsiaTheme="minorHAnsi" w:cstheme="minorBidi"/>
      <w:sz w:val="18"/>
      <w:szCs w:val="22"/>
      <w:lang w:val="en-US" w:eastAsia="en-US"/>
    </w:rPr>
  </w:style>
  <w:style w:type="character" w:customStyle="1" w:styleId="445">
    <w:name w:val="Date Char1"/>
    <w:basedOn w:val="78"/>
    <w:link w:val="44"/>
    <w:uiPriority w:val="0"/>
    <w:rPr>
      <w:rFonts w:ascii="Linux Libertine" w:hAnsi="Linux Libertine" w:eastAsiaTheme="minorHAnsi" w:cstheme="minorBidi"/>
      <w:sz w:val="18"/>
      <w:szCs w:val="22"/>
      <w:lang w:val="en-US" w:eastAsia="en-US"/>
    </w:rPr>
  </w:style>
  <w:style w:type="character" w:customStyle="1" w:styleId="446">
    <w:name w:val="Document Map Char"/>
    <w:basedOn w:val="78"/>
    <w:link w:val="24"/>
    <w:uiPriority w:val="0"/>
    <w:rPr>
      <w:rFonts w:ascii="Tahoma" w:hAnsi="Tahoma" w:cs="Tahoma" w:eastAsiaTheme="minorHAnsi"/>
      <w:sz w:val="16"/>
      <w:szCs w:val="16"/>
      <w:lang w:val="en-US" w:eastAsia="en-US"/>
    </w:rPr>
  </w:style>
  <w:style w:type="character" w:customStyle="1" w:styleId="447">
    <w:name w:val="E-mail Signature Char"/>
    <w:basedOn w:val="78"/>
    <w:link w:val="17"/>
    <w:uiPriority w:val="0"/>
    <w:rPr>
      <w:rFonts w:ascii="Linux Libertine" w:hAnsi="Linux Libertine" w:eastAsiaTheme="minorHAnsi" w:cstheme="minorBidi"/>
      <w:sz w:val="18"/>
      <w:szCs w:val="22"/>
      <w:lang w:val="en-US" w:eastAsia="en-US"/>
    </w:rPr>
  </w:style>
  <w:style w:type="character" w:customStyle="1" w:styleId="448">
    <w:name w:val="HTML Address Char"/>
    <w:basedOn w:val="78"/>
    <w:link w:val="38"/>
    <w:uiPriority w:val="0"/>
    <w:rPr>
      <w:rFonts w:ascii="Linux Libertine" w:hAnsi="Linux Libertine" w:eastAsiaTheme="minorHAnsi" w:cstheme="minorBidi"/>
      <w:i/>
      <w:iCs/>
      <w:sz w:val="18"/>
      <w:szCs w:val="22"/>
      <w:lang w:val="en-US" w:eastAsia="en-US"/>
    </w:rPr>
  </w:style>
  <w:style w:type="character" w:customStyle="1" w:styleId="449">
    <w:name w:val="HTML Preformatted Char"/>
    <w:basedOn w:val="78"/>
    <w:link w:val="68"/>
    <w:uiPriority w:val="0"/>
    <w:rPr>
      <w:rFonts w:ascii="Consolas" w:hAnsi="Consolas" w:cs="Consolas" w:eastAsiaTheme="minorHAnsi"/>
      <w:lang w:val="en-US" w:eastAsia="en-US"/>
    </w:rPr>
  </w:style>
  <w:style w:type="paragraph" w:styleId="450">
    <w:name w:val="Intense Quote"/>
    <w:basedOn w:val="1"/>
    <w:next w:val="1"/>
    <w:link w:val="451"/>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51">
    <w:name w:val="Intense Quote Char"/>
    <w:basedOn w:val="78"/>
    <w:link w:val="450"/>
    <w:qFormat/>
    <w:uiPriority w:val="30"/>
    <w:rPr>
      <w:rFonts w:ascii="Linux Libertine" w:hAnsi="Linux Libertine" w:eastAsiaTheme="minorHAnsi" w:cstheme="minorBidi"/>
      <w:b/>
      <w:bCs/>
      <w:i/>
      <w:iCs/>
      <w:color w:val="4F81BD" w:themeColor="accent1"/>
      <w:sz w:val="18"/>
      <w:szCs w:val="22"/>
      <w:lang w:val="en-US" w:eastAsia="en-US"/>
      <w14:textFill>
        <w14:solidFill>
          <w14:schemeClr w14:val="accent1"/>
        </w14:solidFill>
      </w14:textFill>
    </w:rPr>
  </w:style>
  <w:style w:type="character" w:customStyle="1" w:styleId="452">
    <w:name w:val="Macro Text Char"/>
    <w:basedOn w:val="78"/>
    <w:link w:val="2"/>
    <w:qFormat/>
    <w:uiPriority w:val="0"/>
    <w:rPr>
      <w:rFonts w:ascii="Consolas" w:hAnsi="Consolas" w:cs="Consolas" w:eastAsiaTheme="minorHAnsi"/>
      <w:lang w:val="en-US" w:eastAsia="en-US"/>
    </w:rPr>
  </w:style>
  <w:style w:type="character" w:customStyle="1" w:styleId="453">
    <w:name w:val="Message Header Char"/>
    <w:basedOn w:val="78"/>
    <w:link w:val="67"/>
    <w:qFormat/>
    <w:uiPriority w:val="0"/>
    <w:rPr>
      <w:rFonts w:asciiTheme="majorHAnsi" w:hAnsiTheme="majorHAnsi" w:eastAsiaTheme="majorEastAsia" w:cstheme="majorBidi"/>
      <w:sz w:val="24"/>
      <w:szCs w:val="24"/>
      <w:shd w:val="pct20" w:color="auto" w:fill="auto"/>
      <w:lang w:val="en-US" w:eastAsia="en-US"/>
    </w:rPr>
  </w:style>
  <w:style w:type="character" w:customStyle="1" w:styleId="454">
    <w:name w:val="Note Heading Char"/>
    <w:basedOn w:val="78"/>
    <w:link w:val="14"/>
    <w:qFormat/>
    <w:uiPriority w:val="0"/>
    <w:rPr>
      <w:rFonts w:ascii="Linux Libertine" w:hAnsi="Linux Libertine" w:eastAsiaTheme="minorHAnsi" w:cstheme="minorBidi"/>
      <w:sz w:val="18"/>
      <w:szCs w:val="22"/>
      <w:lang w:val="en-US" w:eastAsia="en-US"/>
    </w:rPr>
  </w:style>
  <w:style w:type="character" w:customStyle="1" w:styleId="455">
    <w:name w:val="Plain Text Char"/>
    <w:basedOn w:val="78"/>
    <w:link w:val="40"/>
    <w:qFormat/>
    <w:uiPriority w:val="0"/>
    <w:rPr>
      <w:rFonts w:ascii="Consolas" w:hAnsi="Consolas" w:cs="Consolas" w:eastAsiaTheme="minorHAnsi"/>
      <w:sz w:val="21"/>
      <w:szCs w:val="21"/>
      <w:lang w:val="en-US" w:eastAsia="en-US"/>
    </w:rPr>
  </w:style>
  <w:style w:type="character" w:customStyle="1" w:styleId="456">
    <w:name w:val="Signature Char"/>
    <w:basedOn w:val="78"/>
    <w:link w:val="52"/>
    <w:qFormat/>
    <w:uiPriority w:val="0"/>
    <w:rPr>
      <w:rFonts w:ascii="Linux Libertine" w:hAnsi="Linux Libertine" w:eastAsiaTheme="minorHAnsi" w:cstheme="minorBidi"/>
      <w:sz w:val="18"/>
      <w:szCs w:val="22"/>
      <w:lang w:val="en-US" w:eastAsia="en-US"/>
    </w:rPr>
  </w:style>
  <w:style w:type="character" w:customStyle="1" w:styleId="457">
    <w:name w:val="Title Char"/>
    <w:basedOn w:val="78"/>
    <w:link w:val="72"/>
    <w:qFormat/>
    <w:uiPriority w:val="0"/>
    <w:rPr>
      <w:rFonts w:asciiTheme="majorHAnsi" w:hAnsiTheme="majorHAnsi" w:eastAsiaTheme="majorEastAsia" w:cstheme="majorBidi"/>
      <w:color w:val="17375E" w:themeColor="text2" w:themeShade="BF"/>
      <w:spacing w:val="5"/>
      <w:kern w:val="28"/>
      <w:sz w:val="52"/>
      <w:szCs w:val="52"/>
      <w:lang w:val="en-US" w:eastAsia="en-US"/>
    </w:rPr>
  </w:style>
  <w:style w:type="paragraph" w:customStyle="1" w:styleId="458">
    <w:name w:val="TOC Heading"/>
    <w:basedOn w:val="3"/>
    <w:next w:val="1"/>
    <w:semiHidden/>
    <w:unhideWhenUsed/>
    <w:qFormat/>
    <w:uiPriority w:val="39"/>
    <w:pPr>
      <w:outlineLvl w:val="9"/>
    </w:pPr>
  </w:style>
  <w:style w:type="paragraph" w:customStyle="1" w:styleId="459">
    <w:name w:val="references"/>
    <w:qFormat/>
    <w:uiPriority w:val="0"/>
    <w:pPr>
      <w:numPr>
        <w:ilvl w:val="0"/>
        <w:numId w:val="18"/>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460">
    <w:name w:val="x_msonormal"/>
    <w:basedOn w:val="1"/>
    <w:semiHidden/>
    <w:qFormat/>
    <w:uiPriority w:val="99"/>
    <w:rPr>
      <w:rFonts w:ascii="Times New Roman" w:hAnsi="Times New Roman" w:cs="Times New Roman"/>
      <w:sz w:val="24"/>
      <w:szCs w:val="24"/>
    </w:rPr>
  </w:style>
  <w:style w:type="character" w:customStyle="1" w:styleId="461">
    <w:name w:val="ArticleNumber"/>
    <w:basedOn w:val="78"/>
    <w:qFormat/>
    <w:uiPriority w:val="1"/>
    <w:rPr>
      <w:color w:val="7030A0"/>
    </w:rPr>
  </w:style>
  <w:style w:type="paragraph" w:customStyle="1" w:styleId="462">
    <w:name w:val="Image"/>
    <w:basedOn w:val="1"/>
    <w:qFormat/>
    <w:uiPriority w:val="0"/>
    <w:pPr>
      <w:jc w:val="center"/>
    </w:pPr>
  </w:style>
  <w:style w:type="paragraph" w:customStyle="1" w:styleId="463">
    <w:name w:val="para"/>
    <w:basedOn w:val="1"/>
    <w:qFormat/>
    <w:uiPriority w:val="0"/>
    <w:pPr>
      <w:spacing w:after="120" w:line="240" w:lineRule="auto"/>
      <w:ind w:left="40" w:firstLine="720"/>
    </w:pPr>
    <w:rPr>
      <w:rFonts w:eastAsia="Times New Roman" w:cs="Times New Roman" w:asciiTheme="majorHAnsi" w:hAnsiTheme="majorHAnsi"/>
      <w:sz w:val="22"/>
      <w:szCs w:val="24"/>
    </w:rPr>
  </w:style>
  <w:style w:type="character" w:customStyle="1" w:styleId="464">
    <w:name w:val="text-base"/>
    <w:basedOn w:val="78"/>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pro/Library/Containers/com.kingsoft.wpsoffice.mac/Data/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ACM.dotm</Template>
  <Company>Licence Owner</Company>
  <Pages>3</Pages>
  <Words>1250</Words>
  <Characters>6868</Characters>
  <Lines>60</Lines>
  <Paragraphs>17</Paragraphs>
  <TotalTime>8</TotalTime>
  <ScaleCrop>false</ScaleCrop>
  <LinksUpToDate>false</LinksUpToDate>
  <CharactersWithSpaces>8048</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2019-10-30T11:38:00Z</dcterms:created>
  <dc:creator>FirstName Surname†, FirstName Surname, FirstName Surname</dc:creator>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keywords>Insert keyword text, Insert keyword text, Insert keyword text, Insert keyword text</cp:keywords>
  <cp:lastModifiedBy>青窗照月亮</cp:lastModifiedBy>
  <cp:lastPrinted>2018-05-23T03:24:00Z</cp:lastPrinted>
  <dcterms:modified xsi:type="dcterms:W3CDTF">2023-06-07T02:46:13Z</dcterms:modified>
  <dc:subject>• Insert CCS text here • Insert CCS text here   • Insert CCS text here</dc:subject>
  <dc:title>Insert Your Title Here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KSOProductBuildVer">
    <vt:lpwstr>2052-5.2.1.7798</vt:lpwstr>
  </property>
  <property fmtid="{D5CDD505-2E9C-101B-9397-08002B2CF9AE}" pid="8" name="ICV">
    <vt:lpwstr>8FCCD72B74D144A576347F64E76BB06D_43</vt:lpwstr>
  </property>
</Properties>
</file>